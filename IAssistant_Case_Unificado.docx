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BigQuery IAM + Authorized Views</w:t>
      </w:r>
    </w:p>
    <w:p/>
    <w:p>
      <w:r>
        <w:t xml:space="preserve">Eu montei este projeto para gerenciar acesso no BigQuery a partir de uma tabela de usuarios e expor dados sensiveis apenas via views mascaradas. Aqui deixo o passo a passo que realmente funcionou no meu ambiente </w:t>
      </w:r>
      <w:r>
        <w:rPr>
          <w:rStyle w:val="CodeInline"/>
        </w:rPr>
        <w:t>case-de-engenharia-de-dados</w:t>
      </w:r>
      <w:r>
        <w:t>, apenas o que foi executado com sucesso.</w:t>
      </w:r>
    </w:p>
    <w:p/>
    <w:p>
      <w:r>
        <w:t>---</w:t>
      </w:r>
    </w:p>
    <w:p/>
    <w:p>
      <w:r>
        <w:t>GIT : https://github.com/dinx0/iassistant</w:t>
      </w:r>
    </w:p>
    <w:p/>
    <w:p>
      <w:pPr>
        <w:pStyle w:val="Heading2"/>
      </w:pPr>
      <w:r>
        <w:t>Como eu trago os dados (extracao/ingestao)</w:t>
      </w:r>
    </w:p>
    <w:p/>
    <w:p>
      <w:r>
        <w:t>**Fontes e formatos**</w:t>
      </w:r>
    </w:p>
    <w:p/>
    <w:p>
      <w:pPr>
        <w:pStyle w:val="ListBullet"/>
      </w:pPr>
      <w:r>
        <w:t>Fonte 1 (proximo do real): metrica de busca do meu IA Assistant via API do Google Cloud + extensao do Chrome. Esses eventos chegam ja normalizados pela API.</w:t>
      </w:r>
    </w:p>
    <w:p>
      <w:pPr>
        <w:pStyle w:val="ListBullet"/>
      </w:pPr>
      <w:r>
        <w:t>Fonte 2 (ficticia para o projeto): base de usuarios em JSON (newline-delimited). 99% dos registros sao sinteticos.</w:t>
      </w:r>
    </w:p>
    <w:p/>
    <w:p>
      <w:r>
        <w:t>**Pipelines e modo de chegada**</w:t>
      </w:r>
    </w:p>
    <w:p/>
    <w:p>
      <w:pPr>
        <w:pStyle w:val="ListBullet"/>
      </w:pPr>
      <w:r>
        <w:t>**Streaming (quase tempo real)** para a tabela `phrase_metrics`:</w:t>
      </w:r>
    </w:p>
    <w:p/>
    <w:p>
      <w:pPr>
        <w:pStyle w:val="ListBullet"/>
      </w:pPr>
      <w:r>
        <w:t>a extensao envia eventos para minha API e eu faco **streaming inserts** direto no BigQuery (sem ETL intermediario). O dado ja vem tratado pela propria API, entao aplico so cast/normalizacao leve na view.</w:t>
      </w:r>
    </w:p>
    <w:p>
      <w:pPr>
        <w:pStyle w:val="ListBullet"/>
      </w:pPr>
      <w:r>
        <w:t>modelo aqui e "padrao kappa (event-driven)": eventos entram continuamente e eu consulto sempre a versao mais recente no BQ.</w:t>
      </w:r>
    </w:p>
    <w:p>
      <w:pPr>
        <w:pStyle w:val="ListBullet"/>
      </w:pPr>
      <w:r>
        <w:t>**Lote (batch)** para a tabela `user_iassistant`:</w:t>
      </w:r>
    </w:p>
    <w:p/>
    <w:p>
      <w:pPr>
        <w:pStyle w:val="ListBullet"/>
      </w:pPr>
      <w:r>
        <w:t>eu **carrego JSON** para o BigQuery usando load jobs (`bq load`), quando preciso renovar a base. E um fluxo de dimensao/carga inicial.</w:t>
      </w:r>
    </w:p>
    <w:p>
      <w:pPr>
        <w:pStyle w:val="ListBullet"/>
      </w:pPr>
      <w:r>
        <w:t>sem orquestrador dedicado: uso scripts shell + `bq`/`jq`. As mascaras e regras de acesso ficam nas **views** e no **IAM do dataset**.</w:t>
      </w:r>
    </w:p>
    <w:p/>
    <w:p>
      <w:r>
        <w:t>**Por que assim**</w:t>
      </w:r>
    </w:p>
    <w:p/>
    <w:p>
      <w:pPr>
        <w:pStyle w:val="ListBullet"/>
      </w:pPr>
      <w:r>
        <w:t>Quero focar no controle de acesso e mascaramento no proprio BigQuery (menos componentes).</w:t>
      </w:r>
    </w:p>
    <w:p>
      <w:pPr>
        <w:pStyle w:val="ListBullet"/>
      </w:pPr>
      <w:r>
        <w:t>Streaming direto evita ETL quando o produtor ja valida o schema.</w:t>
      </w:r>
    </w:p>
    <w:p>
      <w:pPr>
        <w:pStyle w:val="ListBullet"/>
      </w:pPr>
      <w:r>
        <w:t>Batch em JSON resolve bem para carga inicial e dados ficticios do case.</w:t>
      </w:r>
    </w:p>
    <w:p/>
    <w:p>
      <w:r>
        <w:t>---</w:t>
      </w:r>
    </w:p>
    <w:p/>
    <w:p>
      <w:pPr>
        <w:pStyle w:val="Heading2"/>
      </w:pPr>
      <w:r>
        <w:t>Arquitetura final (o que esta rodando)</w:t>
      </w:r>
    </w:p>
    <w:p/>
    <w:p>
      <w:pPr>
        <w:pStyle w:val="ListBullet"/>
      </w:pPr>
      <w:r>
        <w:t>**Projeto**: `case-de-engenharia-de-dados`</w:t>
      </w:r>
    </w:p>
    <w:p>
      <w:pPr>
        <w:pStyle w:val="ListBullet"/>
      </w:pPr>
      <w:r>
        <w:t>**Dataset base**: `845415315315` (mesma regiao usada em `sec_v`)</w:t>
      </w:r>
    </w:p>
    <w:p>
      <w:pPr>
        <w:pStyle w:val="ListBullet"/>
      </w:pPr>
      <w:r>
        <w:t>**Dataset de views**: `sec_v` (criado/recriado na mesma regiao do dataset base)</w:t>
      </w:r>
    </w:p>
    <w:p>
      <w:pPr>
        <w:pStyle w:val="ListBullet"/>
      </w:pPr>
      <w:r>
        <w:t>**Tabelas base**:</w:t>
      </w:r>
    </w:p>
    <w:p/>
    <w:p>
      <w:pPr>
        <w:pStyle w:val="ListBullet"/>
      </w:pPr>
      <w:r>
        <w:t>`user_iassistant` — PK logica: `USER_ID (INT64)`</w:t>
      </w:r>
    </w:p>
    <w:p>
      <w:pPr>
        <w:pStyle w:val="ListBullet"/>
      </w:pPr>
      <w:r>
        <w:t>`phrase_metrics` — sem PK fisica; relaciona por `user_id (STRING)`</w:t>
      </w:r>
    </w:p>
    <w:p>
      <w:pPr>
        <w:pStyle w:val="ListBullet"/>
      </w:pPr>
      <w:r>
        <w:t>**Views mascaradas (em producao)**:</w:t>
      </w:r>
    </w:p>
    <w:p/>
    <w:p>
      <w:pPr>
        <w:pStyle w:val="ListBullet"/>
      </w:pPr>
      <w:r>
        <w:t>`sec_v.user_iassistant_v` — mascara email e lat/lon extraida de `REGION`</w:t>
      </w:r>
    </w:p>
    <w:p>
      <w:pPr>
        <w:pStyle w:val="ListBullet"/>
      </w:pPr>
      <w:r>
        <w:t>`sec_v.phrase_metrics_v` — mascara `PHRASE_TEXT` e `SEARCH_RESULT`</w:t>
      </w:r>
    </w:p>
    <w:p>
      <w:pPr>
        <w:pStyle w:val="ListBullet"/>
      </w:pPr>
      <w:r>
        <w:t>**Relacao**: `USER_IASSISTANT.USER_ID (INT64)` &lt;-&gt; `PHRASE_METRICS.user_id (STRING)` via `CAST`.</w:t>
      </w:r>
    </w:p>
    <w:p/>
    <w:p>
      <w:r>
        <w:t>---</w:t>
      </w:r>
    </w:p>
    <w:p/>
    <w:p>
      <w:pPr>
        <w:pStyle w:val="Heading2"/>
      </w:pPr>
      <w:r>
        <w:t>IAM via tabela (o que eu rodei)</w:t>
      </w:r>
    </w:p>
    <w:p/>
    <w:p>
      <w:r>
        <w:t xml:space="preserve">Regra simples: </w:t>
      </w:r>
      <w:r>
        <w:rPr>
          <w:rStyle w:val="CodeInline"/>
        </w:rPr>
        <w:t>USER_ID 1..5 =&gt; READER</w:t>
      </w:r>
      <w:r>
        <w:t xml:space="preserve">, </w:t>
      </w:r>
      <w:r>
        <w:rPr>
          <w:rStyle w:val="CodeInline"/>
        </w:rPr>
        <w:t>USER_ID &gt;= 6 =&gt; WRITER</w:t>
      </w:r>
      <w:r>
        <w:t xml:space="preserve"> no dataset base </w:t>
      </w:r>
      <w:r>
        <w:rPr>
          <w:rStyle w:val="CodeInline"/>
        </w:rPr>
        <w:t>845415315315</w:t>
      </w:r>
      <w:r>
        <w:t xml:space="preserve">. Eu gero as entradas </w:t>
      </w:r>
      <w:r>
        <w:rPr>
          <w:rStyle w:val="CodeInline"/>
        </w:rPr>
        <w:t>access[]</w:t>
      </w:r>
      <w:r>
        <w:t xml:space="preserve"> com </w:t>
      </w:r>
      <w:r>
        <w:rPr>
          <w:rStyle w:val="CodeInline"/>
        </w:rPr>
        <w:t>bq</w:t>
      </w:r>
      <w:r>
        <w:t xml:space="preserve"> + </w:t>
      </w:r>
      <w:r>
        <w:rPr>
          <w:rStyle w:val="CodeInline"/>
        </w:rPr>
        <w:t>jq</w:t>
      </w:r>
      <w:r>
        <w:t xml:space="preserve"> e aplico sem duplicar.</w:t>
      </w:r>
    </w:p>
    <w:p/>
    <w:p>
      <w:pPr>
        <w:pStyle w:val="CodeBlock"/>
      </w:pPr>
      <w:r>
        <w:t># variaveis</w:t>
      </w:r>
    </w:p>
    <w:p>
      <w:pPr>
        <w:pStyle w:val="CodeBlock"/>
      </w:pPr>
      <w:r>
        <w:t>export PROJECT_ID="case-de-engenharia-de-dados"</w:t>
      </w:r>
    </w:p>
    <w:p>
      <w:pPr>
        <w:pStyle w:val="CodeBlock"/>
      </w:pPr>
      <w:r>
        <w:t>export DATASET_ID="845415315315"</w:t>
      </w:r>
    </w:p>
    <w:p>
      <w:pPr>
        <w:pStyle w:val="CodeBlock"/>
      </w:pPr>
      <w:r>
        <w:t>export DATASET_REF="$PROJECT_ID:$DATASET_ID"</w:t>
      </w:r>
    </w:p>
    <w:p>
      <w:pPr>
        <w:pStyle w:val="CodeBlock"/>
      </w:pPr>
      <w:r>
        <w:t>export SRC_TABLE="$PROJECT_ID.$DATASET_ID.user_iassistant"</w:t>
      </w:r>
    </w:p>
    <w:p>
      <w:pPr>
        <w:pStyle w:val="CodeBlock"/>
      </w:pPr>
    </w:p>
    <w:p>
      <w:pPr>
        <w:pStyle w:val="CodeBlock"/>
      </w:pPr>
      <w:r>
        <w:t># loop a partir da tabela (evita duplicacoes)</w:t>
      </w:r>
    </w:p>
    <w:p>
      <w:pPr>
        <w:pStyle w:val="CodeBlock"/>
      </w:pPr>
      <w:r>
        <w:t>bq query --nouse_legacy_sql --format=csv "</w:t>
      </w:r>
    </w:p>
    <w:p>
      <w:pPr>
        <w:pStyle w:val="CodeBlock"/>
      </w:pPr>
      <w:r>
        <w:t>WITH base AS (</w:t>
      </w:r>
    </w:p>
    <w:p>
      <w:pPr>
        <w:pStyle w:val="CodeBlock"/>
      </w:pPr>
      <w:r>
        <w:t xml:space="preserve">  SELECT DISTINCT CAST(USER_ID AS INT64) AS user_id,</w:t>
      </w:r>
    </w:p>
    <w:p>
      <w:pPr>
        <w:pStyle w:val="CodeBlock"/>
      </w:pPr>
      <w:r>
        <w:t xml:space="preserve">         LOWER(TRIM(USER_EMAIL)) AS email</w:t>
      </w:r>
    </w:p>
    <w:p>
      <w:pPr>
        <w:pStyle w:val="CodeBlock"/>
      </w:pPr>
      <w:r>
        <w:t xml:space="preserve">  FROM \`$SRC_TABLE\`</w:t>
      </w:r>
    </w:p>
    <w:p>
      <w:pPr>
        <w:pStyle w:val="CodeBlock"/>
      </w:pPr>
      <w:r>
        <w:t xml:space="preserve">  WHERE USER_EMAIL IS NOT NULL</w:t>
      </w:r>
    </w:p>
    <w:p>
      <w:pPr>
        <w:pStyle w:val="CodeBlock"/>
      </w:pPr>
      <w:r>
        <w:t>)</w:t>
      </w:r>
    </w:p>
    <w:p>
      <w:pPr>
        <w:pStyle w:val="CodeBlock"/>
      </w:pPr>
      <w:r>
        <w:t>SELECT email,</w:t>
      </w:r>
    </w:p>
    <w:p>
      <w:pPr>
        <w:pStyle w:val="CodeBlock"/>
      </w:pPr>
      <w:r>
        <w:t xml:space="preserve">       CASE WHEN user_id BETWEEN 1 AND 5 THEN 'READER' ELSE 'WRITER' END AS role</w:t>
      </w:r>
    </w:p>
    <w:p>
      <w:pPr>
        <w:pStyle w:val="CodeBlock"/>
      </w:pPr>
      <w:r>
        <w:t>FROM base</w:t>
      </w:r>
    </w:p>
    <w:p>
      <w:pPr>
        <w:pStyle w:val="CodeBlock"/>
      </w:pPr>
      <w:r>
        <w:t>" | tail -n +2 | while IFS=, read -r email role; do</w:t>
      </w:r>
    </w:p>
    <w:p>
      <w:pPr>
        <w:pStyle w:val="CodeBlock"/>
      </w:pPr>
      <w:r>
        <w:t xml:space="preserve">  [[ -z "$email" || -z "$role" ]] &amp;&amp; continue</w:t>
      </w:r>
    </w:p>
    <w:p>
      <w:pPr>
        <w:pStyle w:val="CodeBlock"/>
      </w:pPr>
      <w:r>
        <w:t xml:space="preserve">  bq show --format=prettyjson "$DATASET_REF" &gt; ds.tmp.json</w:t>
      </w:r>
    </w:p>
    <w:p>
      <w:pPr>
        <w:pStyle w:val="CodeBlock"/>
      </w:pPr>
      <w:r>
        <w:t xml:space="preserve">  jq --arg em "$email" --arg r "$role" \</w:t>
      </w:r>
    </w:p>
    <w:p>
      <w:pPr>
        <w:pStyle w:val="CodeBlock"/>
      </w:pPr>
      <w:r>
        <w:t xml:space="preserve">     '.access += [{"role":$r,"userByEmail":$em}] | .access |= (map(tojson)|unique|map(fromjson))' \</w:t>
      </w:r>
    </w:p>
    <w:p>
      <w:pPr>
        <w:pStyle w:val="CodeBlock"/>
      </w:pPr>
      <w:r>
        <w:t xml:space="preserve">     ds.tmp.json &gt; ds.apply.json</w:t>
      </w:r>
    </w:p>
    <w:p>
      <w:pPr>
        <w:pStyle w:val="CodeBlock"/>
      </w:pPr>
      <w:r>
        <w:t xml:space="preserve">  bq update --source=ds.apply.json "$DATASET_REF"</w:t>
      </w:r>
    </w:p>
    <w:p>
      <w:pPr>
        <w:pStyle w:val="CodeBlock"/>
      </w:pPr>
      <w:r>
        <w:t xml:space="preserve">  rm -f ds.tmp.json ds.apply.json</w:t>
      </w:r>
    </w:p>
    <w:p>
      <w:pPr>
        <w:pStyle w:val="CodeBlock"/>
      </w:pPr>
      <w:r>
        <w:t>done</w:t>
      </w:r>
    </w:p>
    <w:p/>
    <w:p>
      <w:r>
        <w:t>Nota: emails ficticios/inexistentes o BigQuery recusa (nao entram na policy).</w:t>
      </w:r>
    </w:p>
    <w:p/>
    <w:p>
      <w:r>
        <w:t>---</w:t>
      </w:r>
    </w:p>
    <w:p/>
    <w:p>
      <w:pPr>
        <w:pStyle w:val="Heading2"/>
      </w:pPr>
      <w:r>
        <w:t>Views mascaradas (SQL que eu apliquei)</w:t>
      </w:r>
    </w:p>
    <w:p/>
    <w:p>
      <w:pPr>
        <w:pStyle w:val="Heading3"/>
      </w:pPr>
      <w:r>
        <w:t>`sec_v.user_iassistant_v`</w:t>
      </w:r>
    </w:p>
    <w:p/>
    <w:p>
      <w:pPr>
        <w:pStyle w:val="ListBullet"/>
      </w:pPr>
      <w:r>
        <w:t>`email_mascarado`: primeira letra + \*\*\* + dominio</w:t>
      </w:r>
    </w:p>
    <w:p>
      <w:pPr>
        <w:pStyle w:val="ListBullet"/>
      </w:pPr>
      <w:r>
        <w:t>`lat_mascarada` / `lon_mascarada`: extraidas de `REGION` com regex e `ROUND(..., 2)`</w:t>
      </w:r>
    </w:p>
    <w:p/>
    <w:p>
      <w:pPr>
        <w:pStyle w:val="CodeBlock"/>
      </w:pPr>
      <w:r>
        <w:t>CREATE OR REPLACE VIEW `case-de-engenharia-de-dados.sec_v.user_iassistant_v` AS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CAST(USER_ID AS INT64) AS user_id,</w:t>
      </w:r>
    </w:p>
    <w:p>
      <w:pPr>
        <w:pStyle w:val="CodeBlock"/>
      </w:pPr>
      <w:r>
        <w:t xml:space="preserve">  CONCAT(</w:t>
      </w:r>
    </w:p>
    <w:p>
      <w:pPr>
        <w:pStyle w:val="CodeBlock"/>
      </w:pPr>
      <w:r>
        <w:t xml:space="preserve">    SUBSTR(LOWER(TRIM(USER_EMAIL)),1,1),</w:t>
      </w:r>
    </w:p>
    <w:p>
      <w:pPr>
        <w:pStyle w:val="CodeBlock"/>
      </w:pPr>
      <w:r>
        <w:t xml:space="preserve">    '***',</w:t>
      </w:r>
    </w:p>
    <w:p>
      <w:pPr>
        <w:pStyle w:val="CodeBlock"/>
      </w:pPr>
      <w:r>
        <w:t xml:space="preserve">    REGEXP_EXTRACT(LOWER(TRIM(USER_EMAIL)), r'(@.*)$')</w:t>
      </w:r>
    </w:p>
    <w:p>
      <w:pPr>
        <w:pStyle w:val="CodeBlock"/>
      </w:pPr>
      <w:r>
        <w:t xml:space="preserve">  ) AS email_mascarado,</w:t>
      </w:r>
    </w:p>
    <w:p>
      <w:pPr>
        <w:pStyle w:val="CodeBlock"/>
      </w:pPr>
      <w:r>
        <w:t xml:space="preserve">  ROUND(</w:t>
      </w:r>
    </w:p>
    <w:p>
      <w:pPr>
        <w:pStyle w:val="CodeBlock"/>
      </w:pPr>
      <w:r>
        <w:t xml:space="preserve">    IF(ARRAY_LENGTH(REGEXP_EXTRACT_ALL(REGION, r'(-?[0-9]+(?:\.[0-9]+)?)'))&gt;0,</w:t>
      </w:r>
    </w:p>
    <w:p>
      <w:pPr>
        <w:pStyle w:val="CodeBlock"/>
      </w:pPr>
      <w:r>
        <w:t xml:space="preserve">       CAST(REGEXP_EXTRACT_ALL(REGION, r'(-?[0-9]+(?:\.[0-9]+)?)')[OFFSET(0)] AS FLOAT64), NULL),</w:t>
      </w:r>
    </w:p>
    <w:p>
      <w:pPr>
        <w:pStyle w:val="CodeBlock"/>
      </w:pPr>
      <w:r>
        <w:t xml:space="preserve">    2</w:t>
      </w:r>
    </w:p>
    <w:p>
      <w:pPr>
        <w:pStyle w:val="CodeBlock"/>
      </w:pPr>
      <w:r>
        <w:t xml:space="preserve">  ) AS lat_mascarada,</w:t>
      </w:r>
    </w:p>
    <w:p>
      <w:pPr>
        <w:pStyle w:val="CodeBlock"/>
      </w:pPr>
      <w:r>
        <w:t xml:space="preserve">  ROUND(</w:t>
      </w:r>
    </w:p>
    <w:p>
      <w:pPr>
        <w:pStyle w:val="CodeBlock"/>
      </w:pPr>
      <w:r>
        <w:t xml:space="preserve">    IF(ARRAY_LENGTH(REGEXP_EXTRACT_ALL(REGION, r'(-?[0-9]+(?:\.[0-9]+)?)'))&gt;1,</w:t>
      </w:r>
    </w:p>
    <w:p>
      <w:pPr>
        <w:pStyle w:val="CodeBlock"/>
      </w:pPr>
      <w:r>
        <w:t xml:space="preserve">       CAST(REGEXP_EXTRACT_ALL(REGION, r'(-?[0-9]+(?:\.[0-9]+)?)')[OFFSET(1)] AS FLOAT64), NULL),</w:t>
      </w:r>
    </w:p>
    <w:p>
      <w:pPr>
        <w:pStyle w:val="CodeBlock"/>
      </w:pPr>
      <w:r>
        <w:t xml:space="preserve">    2</w:t>
      </w:r>
    </w:p>
    <w:p>
      <w:pPr>
        <w:pStyle w:val="CodeBlock"/>
      </w:pPr>
      <w:r>
        <w:t xml:space="preserve">  ) AS lon_mascarada</w:t>
      </w:r>
    </w:p>
    <w:p>
      <w:pPr>
        <w:pStyle w:val="CodeBlock"/>
      </w:pPr>
      <w:r>
        <w:t>FROM `case-de-engenharia-de-dados.845415315315.user_iassistant`;</w:t>
      </w:r>
    </w:p>
    <w:p/>
    <w:p>
      <w:pPr>
        <w:pStyle w:val="Heading3"/>
      </w:pPr>
      <w:r>
        <w:t>`sec_v.phrase_metrics_v`</w:t>
      </w:r>
    </w:p>
    <w:p/>
    <w:p>
      <w:pPr>
        <w:pStyle w:val="ListBullet"/>
      </w:pPr>
      <w:r>
        <w:t>`phrase_text_masked = SUBSTR(PHRASE_TEXT, 1, 20) || '...'`</w:t>
      </w:r>
    </w:p>
    <w:p>
      <w:pPr>
        <w:pStyle w:val="ListBullet"/>
      </w:pPr>
      <w:r>
        <w:t>`search_result_masked = SUBSTR(SEARCH_RESULT, 1, 60) || '...'`</w:t>
      </w:r>
    </w:p>
    <w:p/>
    <w:p>
      <w:pPr>
        <w:pStyle w:val="CodeBlock"/>
      </w:pPr>
      <w:r>
        <w:t>CREATE OR REPLACE VIEW `case-de-engenharia-de-dados.sec_v.phrase_metrics_v` AS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CAST(user_id AS STRING) AS user_id,</w:t>
      </w:r>
    </w:p>
    <w:p>
      <w:pPr>
        <w:pStyle w:val="CodeBlock"/>
      </w:pPr>
      <w:r>
        <w:t xml:space="preserve">  CAST(PHRASE_METRICS AS FLOAT64) AS phrase_metrics,</w:t>
      </w:r>
    </w:p>
    <w:p>
      <w:pPr>
        <w:pStyle w:val="CodeBlock"/>
      </w:pPr>
      <w:r>
        <w:t xml:space="preserve">  IFNULL(SUBSTR(PHRASE_TEXT, 1, 20) || '...', NULL) AS phrase_text_masked,</w:t>
      </w:r>
    </w:p>
    <w:p>
      <w:pPr>
        <w:pStyle w:val="CodeBlock"/>
      </w:pPr>
      <w:r>
        <w:t xml:space="preserve">  CAST(PAGE_METRICS AS INT64) AS page_metrics,</w:t>
      </w:r>
    </w:p>
    <w:p>
      <w:pPr>
        <w:pStyle w:val="CodeBlock"/>
      </w:pPr>
      <w:r>
        <w:t xml:space="preserve">  CAST(PAGE_NUMBER AS INT64) AS page_number,</w:t>
      </w:r>
    </w:p>
    <w:p>
      <w:pPr>
        <w:pStyle w:val="CodeBlock"/>
      </w:pPr>
      <w:r>
        <w:t xml:space="preserve">  SEARCH_ITEMS AS search_items,</w:t>
      </w:r>
    </w:p>
    <w:p>
      <w:pPr>
        <w:pStyle w:val="CodeBlock"/>
      </w:pPr>
      <w:r>
        <w:t xml:space="preserve">  IFNULL(SUBSTR(SEARCH_RESULT, 1, 60) || '...', NULL) AS search_result_masked,</w:t>
      </w:r>
    </w:p>
    <w:p>
      <w:pPr>
        <w:pStyle w:val="CodeBlock"/>
      </w:pPr>
      <w:r>
        <w:t xml:space="preserve">  CAST(DT_CARGA AS INT64) AS dt_carga</w:t>
      </w:r>
    </w:p>
    <w:p>
      <w:pPr>
        <w:pStyle w:val="CodeBlock"/>
      </w:pPr>
      <w:r>
        <w:t>FROM `case-de-engenharia-de-dados.845415315315.phrase_metrics`;</w:t>
      </w:r>
    </w:p>
    <w:p/>
    <w:p>
      <w:pPr>
        <w:pStyle w:val="Heading3"/>
      </w:pPr>
      <w:r>
        <w:t>Authorized View no dataset base (eu adicionei assim)</w:t>
      </w:r>
    </w:p>
    <w:p/>
    <w:p>
      <w:pPr>
        <w:pStyle w:val="CodeBlock"/>
      </w:pPr>
      <w:r>
        <w:t>BASE="case-de-engenharia-de-dados:845415315315"</w:t>
      </w:r>
    </w:p>
    <w:p>
      <w:pPr>
        <w:pStyle w:val="CodeBlock"/>
      </w:pPr>
      <w:r>
        <w:t>LOC=$(bq show --format=prettyjson "$BASE" | jq -r .location)</w:t>
      </w:r>
    </w:p>
    <w:p>
      <w:pPr>
        <w:pStyle w:val="CodeBlock"/>
      </w:pPr>
    </w:p>
    <w:p>
      <w:pPr>
        <w:pStyle w:val="CodeBlock"/>
      </w:pPr>
      <w:r>
        <w:t># garante dataset de views na mesma regiao</w:t>
      </w:r>
    </w:p>
    <w:p>
      <w:pPr>
        <w:pStyle w:val="CodeBlock"/>
      </w:pPr>
      <w:r>
        <w:t>bq mk --dataset --location="$LOC" case-de-engenharia-de-dados:sec_v 2&gt;/dev/null || true</w:t>
      </w:r>
    </w:p>
    <w:p>
      <w:pPr>
        <w:pStyle w:val="CodeBlock"/>
      </w:pPr>
    </w:p>
    <w:p>
      <w:pPr>
        <w:pStyle w:val="CodeBlock"/>
      </w:pPr>
      <w:r>
        <w:t>bq show --format=prettyjson "$BASE" &gt; base.json</w:t>
      </w:r>
    </w:p>
    <w:p>
      <w:pPr>
        <w:pStyle w:val="CodeBlock"/>
      </w:pPr>
      <w:r>
        <w:t>jq '.access += [</w:t>
      </w:r>
    </w:p>
    <w:p>
      <w:pPr>
        <w:pStyle w:val="CodeBlock"/>
      </w:pPr>
      <w:r>
        <w:t xml:space="preserve">  {"view":{"projectId":"case-de-engenharia-de-dados","datasetId":"sec_v","tableId":"user_iassistant_v"}},</w:t>
      </w:r>
    </w:p>
    <w:p>
      <w:pPr>
        <w:pStyle w:val="CodeBlock"/>
      </w:pPr>
      <w:r>
        <w:t xml:space="preserve">  {"view":{"projectId":"case-de-engenharia-de-dados","datasetId":"sec_v","tableId":"phrase_metrics_v"}}</w:t>
      </w:r>
    </w:p>
    <w:p>
      <w:pPr>
        <w:pStyle w:val="CodeBlock"/>
      </w:pPr>
      <w:r>
        <w:t>] | .access |= (map(tojson)|unique|map(fromjson))' base.json &gt; base_patched.json</w:t>
      </w:r>
    </w:p>
    <w:p>
      <w:pPr>
        <w:pStyle w:val="CodeBlock"/>
      </w:pPr>
      <w:r>
        <w:t>bq update --source=base_patched.json "$BASE"</w:t>
      </w:r>
    </w:p>
    <w:p/>
    <w:p>
      <w:r>
        <w:t>---</w:t>
      </w:r>
    </w:p>
    <w:p/>
    <w:p>
      <w:pPr>
        <w:pStyle w:val="Heading2"/>
      </w:pPr>
      <w:r>
        <w:t>Relacao e consultas</w:t>
      </w:r>
    </w:p>
    <w:p/>
    <w:p>
      <w:r>
        <w:t xml:space="preserve">Chave logica: </w:t>
      </w:r>
      <w:r>
        <w:rPr>
          <w:rStyle w:val="CodeInline"/>
        </w:rPr>
        <w:t>USER_IASSISTANT.USER_ID (INT64)</w:t>
      </w:r>
      <w:r>
        <w:t xml:space="preserve"> &lt;-&gt; </w:t>
      </w:r>
      <w:r>
        <w:rPr>
          <w:rStyle w:val="CodeInline"/>
        </w:rPr>
        <w:t>PHRASE_METRICS.user_id (STRING)</w:t>
      </w:r>
      <w:r>
        <w:t xml:space="preserve"> via </w:t>
      </w:r>
      <w:r>
        <w:rPr>
          <w:rStyle w:val="CodeInline"/>
        </w:rPr>
        <w:t>CAST</w:t>
      </w:r>
      <w:r>
        <w:t>.</w:t>
      </w:r>
    </w:p>
    <w:p/>
    <w:p>
      <w:pPr>
        <w:pStyle w:val="CodeBlock"/>
      </w:pPr>
      <w:r>
        <w:t>SELECT</w:t>
      </w:r>
    </w:p>
    <w:p>
      <w:pPr>
        <w:pStyle w:val="CodeBlock"/>
      </w:pPr>
      <w:r>
        <w:t xml:space="preserve">  u.USER_ID,</w:t>
      </w:r>
    </w:p>
    <w:p>
      <w:pPr>
        <w:pStyle w:val="CodeBlock"/>
      </w:pPr>
      <w:r>
        <w:t xml:space="preserve">  v.email_mascarado,</w:t>
      </w:r>
    </w:p>
    <w:p>
      <w:pPr>
        <w:pStyle w:val="CodeBlock"/>
      </w:pPr>
      <w:r>
        <w:t xml:space="preserve">  p.phrase_metrics,</w:t>
      </w:r>
    </w:p>
    <w:p>
      <w:pPr>
        <w:pStyle w:val="CodeBlock"/>
      </w:pPr>
      <w:r>
        <w:t xml:space="preserve">  p.phrase_text_masked,</w:t>
      </w:r>
    </w:p>
    <w:p>
      <w:pPr>
        <w:pStyle w:val="CodeBlock"/>
      </w:pPr>
      <w:r>
        <w:t xml:space="preserve">  p.search_result_masked,</w:t>
      </w:r>
    </w:p>
    <w:p>
      <w:pPr>
        <w:pStyle w:val="CodeBlock"/>
      </w:pPr>
      <w:r>
        <w:t xml:space="preserve">  p.page_metrics,</w:t>
      </w:r>
    </w:p>
    <w:p>
      <w:pPr>
        <w:pStyle w:val="CodeBlock"/>
      </w:pPr>
      <w:r>
        <w:t xml:space="preserve">  p.page_number,</w:t>
      </w:r>
    </w:p>
    <w:p>
      <w:pPr>
        <w:pStyle w:val="CodeBlock"/>
      </w:pPr>
      <w:r>
        <w:t xml:space="preserve">  p.dt_carga</w:t>
      </w:r>
    </w:p>
    <w:p>
      <w:pPr>
        <w:pStyle w:val="CodeBlock"/>
      </w:pPr>
      <w:r>
        <w:t>FROM `case-de-engenharia-de-dados.sec_v.user_iassistant_v` AS v</w:t>
      </w:r>
    </w:p>
    <w:p>
      <w:pPr>
        <w:pStyle w:val="CodeBlock"/>
      </w:pPr>
      <w:r>
        <w:t>JOIN `case-de-engenharia-de-dados.845415315315.user_iassistant` AS u</w:t>
      </w:r>
    </w:p>
    <w:p>
      <w:pPr>
        <w:pStyle w:val="CodeBlock"/>
      </w:pPr>
      <w:r>
        <w:t xml:space="preserve">  ON v.user_id = u.USER_ID</w:t>
      </w:r>
    </w:p>
    <w:p>
      <w:pPr>
        <w:pStyle w:val="CodeBlock"/>
      </w:pPr>
      <w:r>
        <w:t>JOIN `case-de-engenharia-de-dados.sec_v.phrase_metrics_v` AS p</w:t>
      </w:r>
    </w:p>
    <w:p>
      <w:pPr>
        <w:pStyle w:val="CodeBlock"/>
      </w:pPr>
      <w:r>
        <w:t xml:space="preserve">  ON CAST(p.user_id AS INT64) = u.USER_ID</w:t>
      </w:r>
    </w:p>
    <w:p>
      <w:pPr>
        <w:pStyle w:val="CodeBlock"/>
      </w:pPr>
      <w:r>
        <w:t>LIMIT 100;</w:t>
      </w:r>
    </w:p>
    <w:p/>
    <w:p>
      <w:r>
        <w:t>---</w:t>
      </w:r>
    </w:p>
    <w:p/>
    <w:p>
      <w:pPr>
        <w:pStyle w:val="Heading2"/>
      </w:pPr>
      <w:r>
        <w:t>Como reproduzir rapido (copy/paste)</w:t>
      </w:r>
    </w:p>
    <w:p/>
    <w:p>
      <w:r>
        <w:t xml:space="preserve">&gt; pre requisitos: </w:t>
      </w:r>
      <w:r>
        <w:rPr>
          <w:rStyle w:val="CodeInline"/>
        </w:rPr>
        <w:t>gcloud</w:t>
      </w:r>
      <w:r>
        <w:t xml:space="preserve"> autenticado no projeto, </w:t>
      </w:r>
      <w:r>
        <w:rPr>
          <w:rStyle w:val="CodeInline"/>
        </w:rPr>
        <w:t>bq</w:t>
      </w:r>
      <w:r>
        <w:t xml:space="preserve"> e </w:t>
      </w:r>
      <w:r>
        <w:rPr>
          <w:rStyle w:val="CodeInline"/>
        </w:rPr>
        <w:t>jq</w:t>
      </w:r>
      <w:r>
        <w:t xml:space="preserve"> instalados; habilitar **Data Access logs** para BigQuery no Console (IAM e Admin &gt; Audit Logs), e criar o dataset base </w:t>
      </w:r>
      <w:r>
        <w:rPr>
          <w:rStyle w:val="CodeInline"/>
        </w:rPr>
        <w:t>845415315315</w:t>
      </w:r>
      <w:r>
        <w:t xml:space="preserve"> previamente.</w:t>
      </w:r>
    </w:p>
    <w:p/>
    <w:p>
      <w:pPr>
        <w:pStyle w:val="CodeBlock"/>
      </w:pPr>
      <w:r>
        <w:t># 0) variaveis</w:t>
      </w:r>
    </w:p>
    <w:p>
      <w:pPr>
        <w:pStyle w:val="CodeBlock"/>
      </w:pPr>
      <w:r>
        <w:t>export PROJECT_ID=case-de-engenharia-de-dados</w:t>
      </w:r>
    </w:p>
    <w:p>
      <w:pPr>
        <w:pStyle w:val="CodeBlock"/>
      </w:pPr>
      <w:r>
        <w:t>export BASE=case-de-engenharia-de-dados:845415315315</w:t>
      </w:r>
    </w:p>
    <w:p>
      <w:pPr>
        <w:pStyle w:val="CodeBlock"/>
      </w:pPr>
      <w:r>
        <w:t>export VIEWS=case-de-engenharia-de-dados:sec_v</w:t>
      </w:r>
    </w:p>
    <w:p>
      <w:pPr>
        <w:pStyle w:val="CodeBlock"/>
      </w:pPr>
    </w:p>
    <w:p>
      <w:pPr>
        <w:pStyle w:val="CodeBlock"/>
      </w:pPr>
      <w:r>
        <w:t># 1) detectar regiao do dataset base e recriar o dataset de views na mesma regiao</w:t>
      </w:r>
    </w:p>
    <w:p>
      <w:pPr>
        <w:pStyle w:val="CodeBlock"/>
      </w:pPr>
      <w:r>
        <w:t>LOC=$(bq show --format=prettyjson "$BASE" | jq -r .location)</w:t>
      </w:r>
    </w:p>
    <w:p>
      <w:pPr>
        <w:pStyle w:val="CodeBlock"/>
      </w:pPr>
      <w:r>
        <w:t>bq rm -f -d "$VIEWS" 2&gt;/dev/null || true</w:t>
      </w:r>
    </w:p>
    <w:p>
      <w:pPr>
        <w:pStyle w:val="CodeBlock"/>
      </w:pPr>
      <w:r>
        <w:t>bq mk --dataset --location="$LOC" "$VIEWS"</w:t>
      </w:r>
    </w:p>
    <w:p>
      <w:pPr>
        <w:pStyle w:val="CodeBlock"/>
      </w:pPr>
    </w:p>
    <w:p>
      <w:pPr>
        <w:pStyle w:val="CodeBlock"/>
      </w:pPr>
      <w:r>
        <w:t># 2) criar/atualizar as views mascaradas</w:t>
      </w:r>
    </w:p>
    <w:p>
      <w:pPr>
        <w:pStyle w:val="CodeBlock"/>
      </w:pPr>
      <w:r>
        <w:t>bq query --use_legacy_sql=false --location="$LOC" &lt;&lt;'SQL'</w:t>
      </w:r>
    </w:p>
    <w:p>
      <w:pPr>
        <w:pStyle w:val="CodeBlock"/>
      </w:pPr>
      <w:r>
        <w:t>CREATE OR REPLACE VIEW `case-de-engenharia-de-dados.sec_v.user_iassistant_v` AS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CAST(USER_ID AS INT64) AS user_id,</w:t>
      </w:r>
    </w:p>
    <w:p>
      <w:pPr>
        <w:pStyle w:val="CodeBlock"/>
      </w:pPr>
      <w:r>
        <w:t xml:space="preserve">  CONCAT(SUBSTR(LOWER(TRIM(USER_EMAIL)),1,1),'***',REGEXP_EXTRACT(LOWER(TRIM(USER_EMAIL)), r'(@.*)$')) AS email_mascarado,</w:t>
      </w:r>
    </w:p>
    <w:p>
      <w:pPr>
        <w:pStyle w:val="CodeBlock"/>
      </w:pPr>
      <w:r>
        <w:t xml:space="preserve">  ROUND(IF(ARRAY_LENGTH(REGEXP_EXTRACT_ALL(REGION, r'(-?[0-9]+(?:\.[0-9]+)?)'))&gt;0,</w:t>
      </w:r>
    </w:p>
    <w:p>
      <w:pPr>
        <w:pStyle w:val="CodeBlock"/>
      </w:pPr>
      <w:r>
        <w:t xml:space="preserve">           CAST(REGEXP_EXTRACT_ALL(REGION, r'(-?[0-9]+(?:\.[0-9]+)?)')[OFFSET(0)] AS FLOAT64), NULL),2) AS lat_mascarada,</w:t>
      </w:r>
    </w:p>
    <w:p>
      <w:pPr>
        <w:pStyle w:val="CodeBlock"/>
      </w:pPr>
      <w:r>
        <w:t xml:space="preserve">  ROUND(IF(ARRAY_LENGTH(REGEXP_EXTRACT_ALL(REGION, r'(-?[0-9]+(?:\.[0-9]+)?)'))&gt;1,</w:t>
      </w:r>
    </w:p>
    <w:p>
      <w:pPr>
        <w:pStyle w:val="CodeBlock"/>
      </w:pPr>
      <w:r>
        <w:t xml:space="preserve">           CAST(REGEXP_EXTRACT_ALL(REGION, r'(-?[0-9]+(?:\.[0-9]+)?)')[OFFSET(1)] AS FLOAT64), NULL),2) AS lon_mascarada</w:t>
      </w:r>
    </w:p>
    <w:p>
      <w:pPr>
        <w:pStyle w:val="CodeBlock"/>
      </w:pPr>
      <w:r>
        <w:t>FROM `case-de-engenharia-de-dados.845415315315.user_iassistant`;</w:t>
      </w:r>
    </w:p>
    <w:p>
      <w:pPr>
        <w:pStyle w:val="CodeBlock"/>
      </w:pPr>
      <w:r>
        <w:t>SQL</w:t>
      </w:r>
    </w:p>
    <w:p>
      <w:pPr>
        <w:pStyle w:val="CodeBlock"/>
      </w:pPr>
    </w:p>
    <w:p>
      <w:pPr>
        <w:pStyle w:val="CodeBlock"/>
      </w:pPr>
      <w:r>
        <w:t>bq query --use_legacy_sql=false --location="$LOC" &lt;&lt;'SQL'</w:t>
      </w:r>
    </w:p>
    <w:p>
      <w:pPr>
        <w:pStyle w:val="CodeBlock"/>
      </w:pPr>
      <w:r>
        <w:t>CREATE OR REPLACE VIEW `case-de-engenharia-de-dados.sec_v.phrase_metrics_v` AS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CAST(user_id AS STRING) AS user_id,</w:t>
      </w:r>
    </w:p>
    <w:p>
      <w:pPr>
        <w:pStyle w:val="CodeBlock"/>
      </w:pPr>
      <w:r>
        <w:t xml:space="preserve">  CAST(PHRASE_METRICS AS FLOAT64) AS phrase_metrics,</w:t>
      </w:r>
    </w:p>
    <w:p>
      <w:pPr>
        <w:pStyle w:val="CodeBlock"/>
      </w:pPr>
      <w:r>
        <w:t xml:space="preserve">  IFNULL(SUBSTR(PHRASE_TEXT, 1, 20) || '...', NULL) AS phrase_text_masked,</w:t>
      </w:r>
    </w:p>
    <w:p>
      <w:pPr>
        <w:pStyle w:val="CodeBlock"/>
      </w:pPr>
      <w:r>
        <w:t xml:space="preserve">  CAST(PAGE_METRICS AS INT64) AS page_metrics,</w:t>
      </w:r>
    </w:p>
    <w:p>
      <w:pPr>
        <w:pStyle w:val="CodeBlock"/>
      </w:pPr>
      <w:r>
        <w:t xml:space="preserve">  CAST(PAGE_NUMBER AS INT64) AS page_number,</w:t>
      </w:r>
    </w:p>
    <w:p>
      <w:pPr>
        <w:pStyle w:val="CodeBlock"/>
      </w:pPr>
      <w:r>
        <w:t xml:space="preserve">  SEARCH_ITEMS AS search_items,</w:t>
      </w:r>
    </w:p>
    <w:p>
      <w:pPr>
        <w:pStyle w:val="CodeBlock"/>
      </w:pPr>
      <w:r>
        <w:t xml:space="preserve">  IFNULL(SUBSTR(SEARCH_RESULT, 1, 60) || '...', NULL) AS search_result_masked,</w:t>
      </w:r>
    </w:p>
    <w:p>
      <w:pPr>
        <w:pStyle w:val="CodeBlock"/>
      </w:pPr>
      <w:r>
        <w:t xml:space="preserve">  CAST(DT_CARGA AS INT64) AS dt_carga</w:t>
      </w:r>
    </w:p>
    <w:p>
      <w:pPr>
        <w:pStyle w:val="CodeBlock"/>
      </w:pPr>
      <w:r>
        <w:t>FROM `case-de-engenharia-de-dados.845415315315.phrase_metrics`;</w:t>
      </w:r>
    </w:p>
    <w:p>
      <w:pPr>
        <w:pStyle w:val="CodeBlock"/>
      </w:pPr>
      <w:r>
        <w:t>SQL</w:t>
      </w:r>
    </w:p>
    <w:p>
      <w:pPr>
        <w:pStyle w:val="CodeBlock"/>
      </w:pPr>
    </w:p>
    <w:p>
      <w:pPr>
        <w:pStyle w:val="CodeBlock"/>
      </w:pPr>
      <w:r>
        <w:t># 3) autorizar as views no dataset base</w:t>
      </w:r>
    </w:p>
    <w:p>
      <w:pPr>
        <w:pStyle w:val="CodeBlock"/>
      </w:pPr>
      <w:r>
        <w:t>bq show --format=prettyjson "$BASE" &gt; base.json</w:t>
      </w:r>
    </w:p>
    <w:p>
      <w:pPr>
        <w:pStyle w:val="CodeBlock"/>
      </w:pPr>
      <w:r>
        <w:t>jq '.access += [</w:t>
      </w:r>
    </w:p>
    <w:p>
      <w:pPr>
        <w:pStyle w:val="CodeBlock"/>
      </w:pPr>
      <w:r>
        <w:t xml:space="preserve">  {"view":{"projectId":"case-de-engenharia-de-dados","datasetId":"sec_v","tableId":"user_iassistant_v"}},</w:t>
      </w:r>
    </w:p>
    <w:p>
      <w:pPr>
        <w:pStyle w:val="CodeBlock"/>
      </w:pPr>
      <w:r>
        <w:t xml:space="preserve">  {"view":{"projectId":"case-de-engenharia-de-dados","datasetId":"sec_v","tableId":"phrase_metrics_v"}}</w:t>
      </w:r>
    </w:p>
    <w:p>
      <w:pPr>
        <w:pStyle w:val="CodeBlock"/>
      </w:pPr>
      <w:r>
        <w:t>] | .access |= (map(tojson)|unique|map(fromjson))' base.json &gt; base_patched.json</w:t>
      </w:r>
    </w:p>
    <w:p>
      <w:pPr>
        <w:pStyle w:val="CodeBlock"/>
      </w:pPr>
      <w:r>
        <w:t>bq update --source=base_patched.json "$BASE"</w:t>
      </w:r>
    </w:p>
    <w:p>
      <w:pPr>
        <w:pStyle w:val="CodeBlock"/>
      </w:pPr>
    </w:p>
    <w:p>
      <w:pPr>
        <w:pStyle w:val="CodeBlock"/>
      </w:pPr>
      <w:r>
        <w:t># 4) criar SA de leitura e testar impersonation</w:t>
      </w:r>
    </w:p>
    <w:p>
      <w:pPr>
        <w:pStyle w:val="CodeBlock"/>
      </w:pPr>
      <w:r>
        <w:t>SA=bq-viewer-demo</w:t>
      </w:r>
    </w:p>
    <w:p>
      <w:pPr>
        <w:pStyle w:val="CodeBlock"/>
      </w:pPr>
      <w:r>
        <w:t>EMAIL="$SA@$PROJECT_ID.iam.gserviceaccount.com"</w:t>
      </w:r>
    </w:p>
    <w:p>
      <w:pPr>
        <w:pStyle w:val="CodeBlock"/>
      </w:pPr>
      <w:r>
        <w:t>gcloud iam service-accounts create "$SA" 2&gt;/dev/null || true</w:t>
      </w:r>
    </w:p>
    <w:p>
      <w:pPr>
        <w:pStyle w:val="CodeBlock"/>
      </w:pPr>
      <w:r>
        <w:t># papel de job no projeto (criar consultas)</w:t>
      </w:r>
    </w:p>
    <w:p>
      <w:pPr>
        <w:pStyle w:val="CodeBlock"/>
      </w:pPr>
      <w:r>
        <w:t>gcloud projects add-iam-policy-binding "$PROJECT_ID" \</w:t>
      </w:r>
    </w:p>
    <w:p>
      <w:pPr>
        <w:pStyle w:val="CodeBlock"/>
      </w:pPr>
      <w:r>
        <w:t xml:space="preserve">  --member="serviceAccount:$EMAIL" --role="roles/bigquery.jobUser" &gt;/dev/null</w:t>
      </w:r>
    </w:p>
    <w:p>
      <w:pPr>
        <w:pStyle w:val="CodeBlock"/>
      </w:pPr>
      <w:r>
        <w:t># acesso somente no dataset de views</w:t>
      </w:r>
    </w:p>
    <w:p>
      <w:pPr>
        <w:pStyle w:val="CodeBlock"/>
      </w:pPr>
      <w:r>
        <w:t>bq update --dataset_access add:serviceAccount:$EMAIL:READER "$VIEWS"</w:t>
      </w:r>
    </w:p>
    <w:p>
      <w:pPr>
        <w:pStyle w:val="CodeBlock"/>
      </w:pPr>
      <w:r>
        <w:t># garantir que NAO tem acesso na base</w:t>
      </w:r>
    </w:p>
    <w:p>
      <w:pPr>
        <w:pStyle w:val="CodeBlock"/>
      </w:pPr>
      <w:r>
        <w:t>bq update --dataset_access remove:serviceAccount:$EMAIL "$BASE" 2&gt;/dev/null || true</w:t>
      </w:r>
    </w:p>
    <w:p>
      <w:pPr>
        <w:pStyle w:val="CodeBlock"/>
      </w:pPr>
      <w:r>
        <w:t># testar como SA</w:t>
      </w:r>
    </w:p>
    <w:p>
      <w:pPr>
        <w:pStyle w:val="CodeBlock"/>
      </w:pPr>
      <w:r>
        <w:t>MEU=$(gcloud config get-value account)</w:t>
      </w:r>
    </w:p>
    <w:p>
      <w:pPr>
        <w:pStyle w:val="CodeBlock"/>
      </w:pPr>
      <w:r>
        <w:t>gcloud iam service-accounts add-iam-policy-binding "$EMAIL" \</w:t>
      </w:r>
    </w:p>
    <w:p>
      <w:pPr>
        <w:pStyle w:val="CodeBlock"/>
      </w:pPr>
      <w:r>
        <w:t xml:space="preserve">  --member="user:$MEU" --role="roles/iam.serviceAccountTokenCreator" &gt;/dev/null</w:t>
      </w:r>
    </w:p>
    <w:p>
      <w:pPr>
        <w:pStyle w:val="CodeBlock"/>
      </w:pPr>
    </w:p>
    <w:p>
      <w:pPr>
        <w:pStyle w:val="CodeBlock"/>
      </w:pPr>
      <w:r>
        <w:t>gcloud config set auth/impersonate_service_account "$EMAIL" &gt;/dev/null</w:t>
      </w:r>
    </w:p>
    <w:p>
      <w:pPr>
        <w:pStyle w:val="CodeBlock"/>
      </w:pPr>
      <w:r>
        <w:t># deve falhar na base</w:t>
      </w:r>
    </w:p>
    <w:p>
      <w:pPr>
        <w:pStyle w:val="CodeBlock"/>
      </w:pPr>
      <w:r>
        <w:t>bq query --nouse_legacy_sql 'SELECT COUNT(1) FROM `case-de-engenharia-de-dados.845415315315.user_iassistant`' || true</w:t>
      </w:r>
    </w:p>
    <w:p>
      <w:pPr>
        <w:pStyle w:val="CodeBlock"/>
      </w:pPr>
      <w:r>
        <w:t># deve funcionar na view</w:t>
      </w:r>
    </w:p>
    <w:p>
      <w:pPr>
        <w:pStyle w:val="CodeBlock"/>
      </w:pPr>
      <w:r>
        <w:t>bq query --nouse_legacy_sql 'SELECT * FROM `case-de-engenharia-de-dados.sec_v.user_iassistant_v` LIMIT 5'</w:t>
      </w:r>
    </w:p>
    <w:p>
      <w:pPr>
        <w:pStyle w:val="CodeBlock"/>
      </w:pPr>
      <w:r>
        <w:t># desfazer impersonation</w:t>
      </w:r>
    </w:p>
    <w:p>
      <w:pPr>
        <w:pStyle w:val="CodeBlock"/>
      </w:pPr>
      <w:r>
        <w:t>gcloud config unset auth/impersonate_service_account &gt;/dev/null</w:t>
      </w:r>
    </w:p>
    <w:p/>
    <w:p>
      <w:r>
        <w:t xml:space="preserve">&gt; se o seu projeto estiver em outro local, ajuste </w:t>
      </w:r>
      <w:r>
        <w:rPr>
          <w:rStyle w:val="CodeInline"/>
        </w:rPr>
        <w:t>PROJECT_ID</w:t>
      </w:r>
      <w:r>
        <w:t>, datasets e os nomes das views.</w:t>
      </w:r>
    </w:p>
    <w:p/>
    <w:p>
      <w:r>
        <w:t>---</w:t>
      </w:r>
    </w:p>
    <w:p/>
    <w:p>
      <w:pPr>
        <w:pStyle w:val="Heading2"/>
      </w:pPr>
      <w:r>
        <w:t>Validacao (como eu testei)</w:t>
      </w:r>
    </w:p>
    <w:p/>
    <w:p>
      <w:pPr>
        <w:pStyle w:val="ListBullet"/>
      </w:pPr>
      <w:r>
        <w:t>Criei a SA `bq-viewer-demo@case-de-engenharia-de-dados.iam.gserviceaccount.com` com:</w:t>
      </w:r>
    </w:p>
    <w:p/>
    <w:p>
      <w:pPr>
        <w:pStyle w:val="ListBullet"/>
      </w:pPr>
      <w:r>
        <w:t>`READER` **so** em `sec_v`</w:t>
      </w:r>
    </w:p>
    <w:p>
      <w:pPr>
        <w:pStyle w:val="ListBullet"/>
      </w:pPr>
      <w:r>
        <w:t>`roles/bigquery.jobUser` no **projeto** (para criar jobs)</w:t>
      </w:r>
    </w:p>
    <w:p>
      <w:pPr>
        <w:pStyle w:val="ListBullet"/>
      </w:pPr>
      <w:r>
        <w:t>Removi qualquer acesso dessa SA no dataset base</w:t>
      </w:r>
    </w:p>
    <w:p>
      <w:pPr>
        <w:pStyle w:val="ListBullet"/>
      </w:pPr>
      <w:r>
        <w:t>Resultado: na base deu **Access Denied** (como esperado) e nas views funcionou com os dados mascarados</w:t>
      </w:r>
    </w:p>
    <w:p/>
    <w:p>
      <w:r>
        <w:t>---</w:t>
      </w:r>
    </w:p>
    <w:p/>
    <w:p>
      <w:pPr>
        <w:pStyle w:val="Heading2"/>
      </w:pPr>
      <w:r>
        <w:t>Observabilidade e logs (o que eu configurei e validei)</w:t>
      </w:r>
    </w:p>
    <w:p/>
    <w:p>
      <w:r>
        <w:t xml:space="preserve">Eu queria saber se alguem leu a tabela **base** direto (bypass da view). Entao primeiro validei o filtro no formato novo </w:t>
      </w:r>
      <w:r>
        <w:rPr>
          <w:rStyle w:val="CodeInline"/>
        </w:rPr>
        <w:t>BigQueryAuditMetadata</w:t>
      </w:r>
      <w:r>
        <w:t>, depois criei a metrica. Importante: habilitar **Data Access logs** de BigQuery no projeto.</w:t>
      </w:r>
    </w:p>
    <w:p/>
    <w:p>
      <w:pPr>
        <w:pStyle w:val="Heading3"/>
      </w:pPr>
      <w:r>
        <w:t>Pre check (CLI)</w:t>
      </w:r>
    </w:p>
    <w:p/>
    <w:p>
      <w:pPr>
        <w:pStyle w:val="CodeBlock"/>
      </w:pPr>
      <w:r>
        <w:t>gcloud logging read \</w:t>
      </w:r>
    </w:p>
    <w:p>
      <w:pPr>
        <w:pStyle w:val="CodeBlock"/>
      </w:pPr>
      <w:r>
        <w:t xml:space="preserve">  'logName="projects/case-de-engenharia-de-dados/logs/cloudaudit.googleapis.com%2Fdata_access" \</w:t>
      </w:r>
    </w:p>
    <w:p>
      <w:pPr>
        <w:pStyle w:val="CodeBlock"/>
      </w:pPr>
      <w:r>
        <w:t xml:space="preserve">   AND resource.type="bigquery_dataset" \</w:t>
      </w:r>
    </w:p>
    <w:p>
      <w:pPr>
        <w:pStyle w:val="CodeBlock"/>
      </w:pPr>
      <w:r>
        <w:t xml:space="preserve">   AND protoPayload.metadata."@type"="type.googleapis.com/google.cloud.audit.BigQueryAuditMetadata" \</w:t>
      </w:r>
    </w:p>
    <w:p>
      <w:pPr>
        <w:pStyle w:val="CodeBlock"/>
      </w:pPr>
      <w:r>
        <w:t xml:space="preserve">   AND protoPayload.metadata.tableDataRead.reason:* \</w:t>
      </w:r>
    </w:p>
    <w:p>
      <w:pPr>
        <w:pStyle w:val="CodeBlock"/>
      </w:pPr>
      <w:r>
        <w:t xml:space="preserve">   AND protoPayload.resourceName:"projects/case-de-engenharia-de-dados/datasets/845415315315/tables/user_iassistant"' \</w:t>
      </w:r>
    </w:p>
    <w:p>
      <w:pPr>
        <w:pStyle w:val="CodeBlock"/>
      </w:pPr>
      <w:r>
        <w:t xml:space="preserve">  --limit=5 \</w:t>
      </w:r>
    </w:p>
    <w:p>
      <w:pPr>
        <w:pStyle w:val="CodeBlock"/>
      </w:pPr>
      <w:r>
        <w:t xml:space="preserve">  --format='value(timestamp, protoPayload.metadata.tableDataRead.reason, protoPayload.resourceName)'</w:t>
      </w:r>
    </w:p>
    <w:p/>
    <w:p>
      <w:pPr>
        <w:pStyle w:val="Heading3"/>
      </w:pPr>
      <w:r>
        <w:t>Criacao da metrica</w:t>
      </w:r>
    </w:p>
    <w:p/>
    <w:p>
      <w:pPr>
        <w:pStyle w:val="CodeBlock"/>
      </w:pPr>
      <w:r>
        <w:t>gcloud logging metrics create read_base_dataset_metric \</w:t>
      </w:r>
    </w:p>
    <w:p>
      <w:pPr>
        <w:pStyle w:val="CodeBlock"/>
      </w:pPr>
      <w:r>
        <w:t xml:space="preserve">  --description="Leituras na tabela base (bypass da view)"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protoPayload.metadata.tableDataRead.reason:* \</w:t>
      </w:r>
    </w:p>
    <w:p>
      <w:pPr>
        <w:pStyle w:val="CodeBlock"/>
      </w:pPr>
      <w:r>
        <w:t xml:space="preserve">                AND protoPayload.resourceName:"projects/case-de-engenharia-de-dados/datasets/845415315315/tables/user_iassistant"'</w:t>
      </w:r>
    </w:p>
    <w:p/>
    <w:p>
      <w:pPr>
        <w:pStyle w:val="Heading3"/>
      </w:pPr>
      <w:r>
        <w:t>Status (deu certo no meu projeto)</w:t>
      </w:r>
    </w:p>
    <w:p/>
    <w:p>
      <w:pPr>
        <w:pStyle w:val="ListBullet"/>
      </w:pPr>
      <w:r>
        <w:t>Habilitei **Data Access logs** para BigQuery (e BigQuery Storage API) no projeto.</w:t>
      </w:r>
    </w:p>
    <w:p>
      <w:pPr>
        <w:pStyle w:val="ListBullet"/>
      </w:pPr>
      <w:r>
        <w:t>Os comandos `gcloud logging read` retornaram eventos de leitura da tabela base, validando o filtro.</w:t>
      </w:r>
    </w:p>
    <w:p>
      <w:pPr>
        <w:pStyle w:val="ListBullet"/>
      </w:pPr>
      <w:r>
        <w:t>Ao criar a metrica recebi `subject of a conflict` porque ela **ja existia**; a metrica `read_base_dataset_metric` ja existia e permanece ativa.</w:t>
      </w:r>
    </w:p>
    <w:p/>
    <w:p>
      <w:pPr>
        <w:pStyle w:val="Heading3"/>
      </w:pPr>
      <w:r>
        <w:t>Regras extras de logging/alerta (recomendado)</w:t>
      </w:r>
    </w:p>
    <w:p/>
    <w:p>
      <w:r>
        <w:t>Abaixo deixo mais regras que eu apliquei/validei para ampliar a cobertura de auditoria e justificar auditoria:</w:t>
      </w:r>
    </w:p>
    <w:p/>
    <w:p>
      <w:pPr>
        <w:pStyle w:val="Heading4"/>
      </w:pPr>
      <w:r>
        <w:t>1) Quem referenciou a tabela base em consultas (mesmo via JOIN)</w:t>
      </w:r>
    </w:p>
    <w:p/>
    <w:p>
      <w:r>
        <w:t>**Por que**: pega consultas que citam a base; util para diferenciar "via view" de "via tabela".</w:t>
      </w:r>
    </w:p>
    <w:p/>
    <w:p>
      <w:pPr>
        <w:pStyle w:val="CodeBlock"/>
      </w:pPr>
      <w:r>
        <w:t>gcloud logging metrics create query_ref_base_table_metric \</w:t>
      </w:r>
    </w:p>
    <w:p>
      <w:pPr>
        <w:pStyle w:val="CodeBlock"/>
      </w:pPr>
      <w:r>
        <w:t xml:space="preserve">  --description="Queries que referenciam a tabela base"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resource.type="bigquery_project"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protoPayload.metadata.jobCompletedEvent.job.jobStatistics.referencedTables:"projects/case-de-engenharia-de-dados/datasets/845415315315/tables/user_iassistant"'</w:t>
      </w:r>
    </w:p>
    <w:p/>
    <w:p>
      <w:pPr>
        <w:pStyle w:val="Heading4"/>
      </w:pPr>
      <w:r>
        <w:t>2) Leituras que bateram na **view** (conforme esperado)</w:t>
      </w:r>
    </w:p>
    <w:p/>
    <w:p>
      <w:r>
        <w:t>**Por que**: monitora o caminho certo de consumo (autorizado/mascarado).</w:t>
      </w:r>
    </w:p>
    <w:p/>
    <w:p>
      <w:pPr>
        <w:pStyle w:val="CodeBlock"/>
      </w:pPr>
      <w:r>
        <w:t>gcloud logging metrics create read_via_view_metric \</w:t>
      </w:r>
    </w:p>
    <w:p>
      <w:pPr>
        <w:pStyle w:val="CodeBlock"/>
      </w:pPr>
      <w:r>
        <w:t xml:space="preserve">  --description="Leituras na authorized view"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protoPayload.metadata.tableDataRead.reason:* \</w:t>
      </w:r>
    </w:p>
    <w:p>
      <w:pPr>
        <w:pStyle w:val="CodeBlock"/>
      </w:pPr>
      <w:r>
        <w:t xml:space="preserve">                AND protoPayload.resourceName:"projects/case-de-engenharia-de-dados/datasets/sec_v/tables/user_iassistant_v"'</w:t>
      </w:r>
    </w:p>
    <w:p/>
    <w:p>
      <w:pPr>
        <w:pStyle w:val="Heading4"/>
      </w:pPr>
      <w:r>
        <w:t>3) DML/ingest na tabela base</w:t>
      </w:r>
    </w:p>
    <w:p/>
    <w:p>
      <w:r>
        <w:t>**Por que**: rastrear escrita e volume.</w:t>
      </w:r>
    </w:p>
    <w:p/>
    <w:p>
      <w:pPr>
        <w:pStyle w:val="CodeBlock"/>
      </w:pPr>
      <w:r>
        <w:t>gcloud logging metrics create base_table_dml_metric \</w:t>
      </w:r>
    </w:p>
    <w:p>
      <w:pPr>
        <w:pStyle w:val="CodeBlock"/>
      </w:pPr>
      <w:r>
        <w:t xml:space="preserve">  --description="Mudancas de dados na tabela base"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protoPayload.metadata.tableDataChange:* \</w:t>
      </w:r>
    </w:p>
    <w:p>
      <w:pPr>
        <w:pStyle w:val="CodeBlock"/>
      </w:pPr>
      <w:r>
        <w:t xml:space="preserve">                AND protoPayload.resourceName:"projects/case-de-engenharia-de-dados/datasets/845415315315/tables/user_iassistant"'</w:t>
      </w:r>
    </w:p>
    <w:p/>
    <w:p>
      <w:pPr>
        <w:pStyle w:val="Heading4"/>
      </w:pPr>
      <w:r>
        <w:t>4) Mudancas de schema/permissao no dataset base</w:t>
      </w:r>
    </w:p>
    <w:p/>
    <w:p>
      <w:r>
        <w:t>**Por que**: detectar alteracoes de schema e IAM fora do pipeline controlado.</w:t>
      </w:r>
    </w:p>
    <w:p/>
    <w:p>
      <w:pPr>
        <w:pStyle w:val="CodeBlock"/>
      </w:pPr>
      <w:r>
        <w:t>gcloud logging metrics create base_schema_or_policy_change_metric \</w:t>
      </w:r>
    </w:p>
    <w:p>
      <w:pPr>
        <w:pStyle w:val="CodeBlock"/>
      </w:pPr>
      <w:r>
        <w:t xml:space="preserve">  --description="Alteracoes de schema/IAM no dataset base"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(protoPayload.metadata.tableMetadataChange:* OR protoPayload.metadata.datasetChange:*) \</w:t>
      </w:r>
    </w:p>
    <w:p>
      <w:pPr>
        <w:pStyle w:val="CodeBlock"/>
      </w:pPr>
      <w:r>
        <w:t xml:space="preserve">                AND protoPayload.resourceName:"projects/case-de-engenharia-de-dados/datasets/845415315315"'</w:t>
      </w:r>
    </w:p>
    <w:p/>
    <w:p>
      <w:pPr>
        <w:pStyle w:val="Heading4"/>
      </w:pPr>
      <w:r>
        <w:t>5) Alertas em cima das metricas (ex.: leu a base)</w:t>
      </w:r>
    </w:p>
    <w:p/>
    <w:p>
      <w:r>
        <w:t>**Por que**: acionar time quando houver bypass da view.</w:t>
      </w:r>
    </w:p>
    <w:p/>
    <w:p>
      <w:pPr>
        <w:pStyle w:val="CodeBlock"/>
      </w:pPr>
      <w:r>
        <w:t>CHANNEL="projects/case-de-engenharia-de-dados/notificationChannels/XXXXXXXXXXXX"  # substitua</w:t>
      </w:r>
    </w:p>
    <w:p>
      <w:pPr>
        <w:pStyle w:val="CodeBlock"/>
      </w:pPr>
      <w:r>
        <w:t>POLICY_BODY=$(cat &lt;&lt;'JSON'</w:t>
      </w:r>
    </w:p>
    <w:p>
      <w:pPr>
        <w:pStyle w:val="CodeBlock"/>
      </w:pPr>
      <w:r>
        <w:t>{</w:t>
      </w:r>
    </w:p>
    <w:p>
      <w:pPr>
        <w:pStyle w:val="CodeBlock"/>
      </w:pPr>
      <w:r>
        <w:t xml:space="preserve">  "displayName": "Alerta: leitura direta na base",</w:t>
      </w:r>
    </w:p>
    <w:p>
      <w:pPr>
        <w:pStyle w:val="CodeBlock"/>
      </w:pPr>
      <w:r>
        <w:t xml:space="preserve">  "combiner": "OR",</w:t>
      </w:r>
    </w:p>
    <w:p>
      <w:pPr>
        <w:pStyle w:val="CodeBlock"/>
      </w:pPr>
      <w:r>
        <w:t xml:space="preserve">  "conditions": [</w:t>
      </w:r>
    </w:p>
    <w:p>
      <w:pPr>
        <w:pStyle w:val="CodeBlock"/>
      </w:pPr>
      <w:r>
        <w:t xml:space="preserve">    {</w:t>
      </w:r>
    </w:p>
    <w:p>
      <w:pPr>
        <w:pStyle w:val="CodeBlock"/>
      </w:pPr>
      <w:r>
        <w:t xml:space="preserve">      "displayName": "read_base_dataset_metric &gt; 0",</w:t>
      </w:r>
    </w:p>
    <w:p>
      <w:pPr>
        <w:pStyle w:val="CodeBlock"/>
      </w:pPr>
      <w:r>
        <w:t xml:space="preserve">      "conditionThreshold": {</w:t>
      </w:r>
    </w:p>
    <w:p>
      <w:pPr>
        <w:pStyle w:val="CodeBlock"/>
      </w:pPr>
      <w:r>
        <w:t xml:space="preserve">        "filter": "metric.type=\"logging.googleapis.com/user/read_base_dataset_metric\"",</w:t>
      </w:r>
    </w:p>
    <w:p>
      <w:pPr>
        <w:pStyle w:val="CodeBlock"/>
      </w:pPr>
      <w:r>
        <w:t xml:space="preserve">        "comparison": "COMPARISON_GT",</w:t>
      </w:r>
    </w:p>
    <w:p>
      <w:pPr>
        <w:pStyle w:val="CodeBlock"/>
      </w:pPr>
      <w:r>
        <w:t xml:space="preserve">        "thresholdValue": 0,</w:t>
      </w:r>
    </w:p>
    <w:p>
      <w:pPr>
        <w:pStyle w:val="CodeBlock"/>
      </w:pPr>
      <w:r>
        <w:t xml:space="preserve">        "duration": "300s"</w:t>
      </w:r>
    </w:p>
    <w:p>
      <w:pPr>
        <w:pStyle w:val="CodeBlock"/>
      </w:pPr>
      <w:r>
        <w:t xml:space="preserve">      }</w:t>
      </w:r>
    </w:p>
    <w:p>
      <w:pPr>
        <w:pStyle w:val="CodeBlock"/>
      </w:pPr>
      <w:r>
        <w:t xml:space="preserve">    }</w:t>
      </w:r>
    </w:p>
    <w:p>
      <w:pPr>
        <w:pStyle w:val="CodeBlock"/>
      </w:pPr>
      <w:r>
        <w:t xml:space="preserve">  ],</w:t>
      </w:r>
    </w:p>
    <w:p>
      <w:pPr>
        <w:pStyle w:val="CodeBlock"/>
      </w:pPr>
      <w:r>
        <w:t xml:space="preserve">  "notificationChannels": ["CHANNEL_PLACEHOLDER"]</w:t>
      </w:r>
    </w:p>
    <w:p>
      <w:pPr>
        <w:pStyle w:val="CodeBlock"/>
      </w:pPr>
      <w:r>
        <w:t>}</w:t>
      </w:r>
    </w:p>
    <w:p>
      <w:pPr>
        <w:pStyle w:val="CodeBlock"/>
      </w:pPr>
      <w:r>
        <w:t>JSON</w:t>
      </w:r>
    </w:p>
    <w:p>
      <w:pPr>
        <w:pStyle w:val="CodeBlock"/>
      </w:pPr>
      <w:r>
        <w:t>)</w:t>
      </w:r>
    </w:p>
    <w:p>
      <w:pPr>
        <w:pStyle w:val="CodeBlock"/>
      </w:pPr>
      <w:r>
        <w:t># gcloud alpha monitoring policies create --policy "$POLICY_BODY" | sed "s/CHANNEL_PLACEHOLDER/$CHANNEL/"</w:t>
      </w:r>
    </w:p>
    <w:p/>
    <w:p>
      <w:r>
        <w:t>*(eu deixei o create comentado para voce so habilitar quando ja tiver o canal de notificacao pronto)*</w:t>
      </w:r>
    </w:p>
    <w:p/>
    <w:p>
      <w:pPr>
        <w:pStyle w:val="Heading4"/>
      </w:pPr>
      <w:r>
        <w:t>6) Retencao e analytics dos logs</w:t>
      </w:r>
    </w:p>
    <w:p/>
    <w:p>
      <w:r>
        <w:t>**Por que**: manter trilha por mais tempo e permitir SQL em logs.</w:t>
      </w:r>
    </w:p>
    <w:p/>
    <w:p>
      <w:pPr>
        <w:pStyle w:val="CodeBlock"/>
      </w:pPr>
      <w:r>
        <w:t># opcional: bucket dedicado</w:t>
      </w:r>
    </w:p>
    <w:p>
      <w:pPr>
        <w:pStyle w:val="CodeBlock"/>
      </w:pPr>
      <w:r>
        <w:t>gcloud logging buckets create bq-security --location=global</w:t>
      </w:r>
    </w:p>
    <w:p>
      <w:pPr>
        <w:pStyle w:val="CodeBlock"/>
      </w:pPr>
    </w:p>
    <w:p>
      <w:pPr>
        <w:pStyle w:val="CodeBlock"/>
      </w:pPr>
      <w:r>
        <w:t># opcional: sink dos data_access para um dataset BigQuery</w:t>
      </w:r>
    </w:p>
    <w:p>
      <w:pPr>
        <w:pStyle w:val="CodeBlock"/>
      </w:pPr>
      <w:r>
        <w:t>bq --location=US mk -d --description "Audit logs do projeto" audit_logs 2&gt;/dev/null || true</w:t>
      </w:r>
    </w:p>
    <w:p>
      <w:pPr>
        <w:pStyle w:val="CodeBlock"/>
      </w:pPr>
      <w:r>
        <w:t>SVC=$(gcloud logging sinks create sink-bq-audit \</w:t>
      </w:r>
    </w:p>
    <w:p>
      <w:pPr>
        <w:pStyle w:val="CodeBlock"/>
      </w:pPr>
      <w:r>
        <w:t xml:space="preserve">  bigquery.googleapis.com/projects/case-de-engenharia-de-dados/datasets/audit_logs \</w:t>
      </w:r>
    </w:p>
    <w:p>
      <w:pPr>
        <w:pStyle w:val="CodeBlock"/>
      </w:pPr>
      <w:r>
        <w:t xml:space="preserve">  --log-filter='logName="projects/case-de-engenharia-de-dados/logs/cloudaudit.googleapis.com%2Fdata_access"' \</w:t>
      </w:r>
    </w:p>
    <w:p>
      <w:pPr>
        <w:pStyle w:val="CodeBlock"/>
      </w:pPr>
      <w:r>
        <w:t xml:space="preserve">  --format='value(writerIdentity)')</w:t>
      </w:r>
    </w:p>
    <w:p>
      <w:pPr>
        <w:pStyle w:val="CodeBlock"/>
      </w:pPr>
      <w:r>
        <w:t># conceder acesso no dataset para o SA do sink</w:t>
      </w:r>
    </w:p>
    <w:p>
      <w:pPr>
        <w:pStyle w:val="CodeBlock"/>
      </w:pPr>
      <w:r>
        <w:t>bq update --dataset_access add:group:projectReaders audit_logs 2&gt;/dev/null || true</w:t>
      </w:r>
    </w:p>
    <w:p>
      <w:pPr>
        <w:pStyle w:val="CodeBlock"/>
      </w:pPr>
      <w:r>
        <w:t># (se preferir, conceda ao writerIdentity retornado acima: roles/bigquery.dataEditor)</w:t>
      </w:r>
    </w:p>
    <w:p/>
    <w:p>
      <w:pPr>
        <w:pStyle w:val="Heading4"/>
      </w:pPr>
      <w:r>
        <w:t>7) Falhas de permissao (PERMISSION\_DENIED)</w:t>
      </w:r>
    </w:p>
    <w:p/>
    <w:p>
      <w:r>
        <w:t>**Por que**: captura tentativas fora do fluxo (ex.: usuario/SA tentando ler base sem permissao). Ajuda a evidenciar bypass bloqueado.</w:t>
      </w:r>
    </w:p>
    <w:p/>
    <w:p>
      <w:pPr>
        <w:pStyle w:val="CodeBlock"/>
      </w:pPr>
      <w:r>
        <w:t>gcloud logging metrics create bq_permission_denied_metric \</w:t>
      </w:r>
    </w:p>
    <w:p>
      <w:pPr>
        <w:pStyle w:val="CodeBlock"/>
      </w:pPr>
      <w:r>
        <w:t xml:space="preserve">  --description="Tentativas PERMISSION_DENIED no BigQuery" \</w:t>
      </w:r>
    </w:p>
    <w:p>
      <w:pPr>
        <w:pStyle w:val="CodeBlock"/>
      </w:pPr>
      <w:r>
        <w:t xml:space="preserve">  --log-filter='logName="projects/case-de-engenharia-de-dados/logs/cloudaudit.googleapis.com%2Factivity" \</w:t>
      </w:r>
    </w:p>
    <w:p>
      <w:pPr>
        <w:pStyle w:val="CodeBlock"/>
      </w:pPr>
      <w:r>
        <w:t xml:space="preserve">                AND protoPayload.serviceName="bigquery.googleapis.com" \</w:t>
      </w:r>
    </w:p>
    <w:p>
      <w:pPr>
        <w:pStyle w:val="CodeBlock"/>
      </w:pPr>
      <w:r>
        <w:t xml:space="preserve">                AND protoPayload.status.code=7'</w:t>
      </w:r>
    </w:p>
    <w:p/>
    <w:p>
      <w:r>
        <w:t xml:space="preserve">&gt; Observacao: para focar na sua base, complemente com </w:t>
      </w:r>
      <w:r>
        <w:rPr>
          <w:rStyle w:val="CodeInline"/>
        </w:rPr>
        <w:t>AND protoPayload.resourceName:"projects/case-de-engenharia-de-dados/datasets/845415315315"</w:t>
      </w:r>
      <w:r>
        <w:t>.</w:t>
      </w:r>
    </w:p>
    <w:p/>
    <w:p>
      <w:pPr>
        <w:pStyle w:val="Heading4"/>
      </w:pPr>
      <w:r>
        <w:t>8) Consulta pesada (custo)</w:t>
      </w:r>
    </w:p>
    <w:p/>
    <w:p>
      <w:r>
        <w:t xml:space="preserve">**Por que**: sinaliza consultas com alto </w:t>
      </w:r>
      <w:r>
        <w:rPr>
          <w:rStyle w:val="CodeInline"/>
        </w:rPr>
        <w:t>totalBilledBytes</w:t>
      </w:r>
      <w:r>
        <w:t xml:space="preserve"> (custo/risco). Bom para controlar SLAs e budget.</w:t>
      </w:r>
    </w:p>
    <w:p/>
    <w:p>
      <w:pPr>
        <w:pStyle w:val="CodeBlock"/>
      </w:pPr>
      <w:r>
        <w:t>gcloud logging metrics create heavy_query_metric \</w:t>
      </w:r>
    </w:p>
    <w:p>
      <w:pPr>
        <w:pStyle w:val="CodeBlock"/>
      </w:pPr>
      <w:r>
        <w:t xml:space="preserve">  --description="Queries com totalBilledBytes &gt;= 1GB"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resource.type="bigquery_project"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protoPayload.metadata.jobCompletedEvent.eventName="job_completed" \</w:t>
      </w:r>
    </w:p>
    <w:p>
      <w:pPr>
        <w:pStyle w:val="CodeBlock"/>
      </w:pPr>
      <w:r>
        <w:t xml:space="preserve">                AND protoPayload.metadata.jobCompletedEvent.job.jobStatistics.totalBilledBytes&gt;=1000000000'</w:t>
      </w:r>
    </w:p>
    <w:p/>
    <w:p>
      <w:r>
        <w:t>Opcional: alerta simples para quando ocorrer (substitua o canal):</w:t>
      </w:r>
    </w:p>
    <w:p/>
    <w:p>
      <w:pPr>
        <w:pStyle w:val="CodeBlock"/>
      </w:pPr>
      <w:r>
        <w:t>CHANNEL="projects/case-de-engenharia-de-dados/notificationChannels/XXXXXXXXXXXX"</w:t>
      </w:r>
    </w:p>
    <w:p>
      <w:pPr>
        <w:pStyle w:val="CodeBlock"/>
      </w:pPr>
      <w:r>
        <w:t>POLICY=$(cat &lt;&lt;'JSON'</w:t>
      </w:r>
    </w:p>
    <w:p>
      <w:pPr>
        <w:pStyle w:val="CodeBlock"/>
      </w:pPr>
      <w:r>
        <w:t>{</w:t>
      </w:r>
    </w:p>
    <w:p>
      <w:pPr>
        <w:pStyle w:val="CodeBlock"/>
      </w:pPr>
      <w:r>
        <w:t xml:space="preserve">  "displayName": "Alerta: consulta pesada (&gt;=1GB)",</w:t>
      </w:r>
    </w:p>
    <w:p>
      <w:pPr>
        <w:pStyle w:val="CodeBlock"/>
      </w:pPr>
      <w:r>
        <w:t xml:space="preserve">  "combiner": "OR",</w:t>
      </w:r>
    </w:p>
    <w:p>
      <w:pPr>
        <w:pStyle w:val="CodeBlock"/>
      </w:pPr>
      <w:r>
        <w:t xml:space="preserve">  "conditions": [</w:t>
      </w:r>
    </w:p>
    <w:p>
      <w:pPr>
        <w:pStyle w:val="CodeBlock"/>
      </w:pPr>
      <w:r>
        <w:t xml:space="preserve">    {</w:t>
      </w:r>
    </w:p>
    <w:p>
      <w:pPr>
        <w:pStyle w:val="CodeBlock"/>
      </w:pPr>
      <w:r>
        <w:t xml:space="preserve">      "displayName": "heavy_query_metric &gt; 0",</w:t>
      </w:r>
    </w:p>
    <w:p>
      <w:pPr>
        <w:pStyle w:val="CodeBlock"/>
      </w:pPr>
      <w:r>
        <w:t xml:space="preserve">      "conditionThreshold": {</w:t>
      </w:r>
    </w:p>
    <w:p>
      <w:pPr>
        <w:pStyle w:val="CodeBlock"/>
      </w:pPr>
      <w:r>
        <w:t xml:space="preserve">        "filter": "metric.type=\"logging.googleapis.com/user/heavy_query_metric\"",</w:t>
      </w:r>
    </w:p>
    <w:p>
      <w:pPr>
        <w:pStyle w:val="CodeBlock"/>
      </w:pPr>
      <w:r>
        <w:t xml:space="preserve">        "comparison": "COMPARISON_GT",</w:t>
      </w:r>
    </w:p>
    <w:p>
      <w:pPr>
        <w:pStyle w:val="CodeBlock"/>
      </w:pPr>
      <w:r>
        <w:t xml:space="preserve">        "thresholdValue": 0,</w:t>
      </w:r>
    </w:p>
    <w:p>
      <w:pPr>
        <w:pStyle w:val="CodeBlock"/>
      </w:pPr>
      <w:r>
        <w:t xml:space="preserve">        "duration": "300s"</w:t>
      </w:r>
    </w:p>
    <w:p>
      <w:pPr>
        <w:pStyle w:val="CodeBlock"/>
      </w:pPr>
      <w:r>
        <w:t xml:space="preserve">      }</w:t>
      </w:r>
    </w:p>
    <w:p>
      <w:pPr>
        <w:pStyle w:val="CodeBlock"/>
      </w:pPr>
      <w:r>
        <w:t xml:space="preserve">    }</w:t>
      </w:r>
    </w:p>
    <w:p>
      <w:pPr>
        <w:pStyle w:val="CodeBlock"/>
      </w:pPr>
      <w:r>
        <w:t xml:space="preserve">  ],</w:t>
      </w:r>
    </w:p>
    <w:p>
      <w:pPr>
        <w:pStyle w:val="CodeBlock"/>
      </w:pPr>
      <w:r>
        <w:t xml:space="preserve">  "notificationChannels": ["CHANNEL_PLACEHOLDER"]</w:t>
      </w:r>
    </w:p>
    <w:p>
      <w:pPr>
        <w:pStyle w:val="CodeBlock"/>
      </w:pPr>
      <w:r>
        <w:t>}</w:t>
      </w:r>
    </w:p>
    <w:p>
      <w:pPr>
        <w:pStyle w:val="CodeBlock"/>
      </w:pPr>
      <w:r>
        <w:t>JSON</w:t>
      </w:r>
    </w:p>
    <w:p>
      <w:pPr>
        <w:pStyle w:val="CodeBlock"/>
      </w:pPr>
      <w:r>
        <w:t>)</w:t>
      </w:r>
    </w:p>
    <w:p>
      <w:pPr>
        <w:pStyle w:val="CodeBlock"/>
      </w:pPr>
      <w:r>
        <w:t># gcloud alpha monitoring policies create --policy "$POLICY" | sed "s/CHANNEL_PLACEHOLDER/$CHANNEL/"</w:t>
      </w:r>
    </w:p>
    <w:p/>
    <w:p>
      <w:r>
        <w:t>**Resumo do "por que"**</w:t>
      </w:r>
    </w:p>
    <w:p/>
    <w:p>
      <w:pPr>
        <w:pStyle w:val="ListBullet"/>
      </w:pPr>
      <w:r>
        <w:t>Base vs View: separar metricas ajuda a auditar desvio de consumo.</w:t>
      </w:r>
    </w:p>
    <w:p>
      <w:pPr>
        <w:pStyle w:val="ListBullet"/>
      </w:pPr>
      <w:r>
        <w:t>DML e schema/IAM: garantem trilha de mudanca e responsabilizacao.</w:t>
      </w:r>
    </w:p>
    <w:p>
      <w:pPr>
        <w:pStyle w:val="ListBullet"/>
      </w:pPr>
      <w:r>
        <w:t>Alerting: fecha o loop com acao (pager/email) quando algo anormal acontecer.</w:t>
      </w:r>
    </w:p>
    <w:p>
      <w:pPr>
        <w:pStyle w:val="ListBullet"/>
      </w:pPr>
      <w:r>
        <w:t>Retencao/analytics: permite forense com SQL em cima de logs.</w:t>
      </w:r>
    </w:p>
    <w:p/>
    <w:p>
      <w:r>
        <w:t>---</w:t>
      </w:r>
    </w:p>
    <w:p/>
    <w:p>
      <w:pPr>
        <w:pStyle w:val="Heading2"/>
      </w:pPr>
      <w:r>
        <w:t>Seguranca e privacidade (em uso)</w:t>
      </w:r>
    </w:p>
    <w:p/>
    <w:p>
      <w:pPr>
        <w:pStyle w:val="ListBullet"/>
      </w:pPr>
      <w:r>
        <w:t>**Authorized Views**: consumidores so leem as views `sec_v.*`, onde aplico mascaras de email e lat/lon e redacao de texto.</w:t>
      </w:r>
    </w:p>
    <w:p>
      <w:pPr>
        <w:pStyle w:val="ListBullet"/>
      </w:pPr>
      <w:r>
        <w:t>**IAM enxuto**: a service account de leitura tem permissao apenas no `sec_v` e papel `bigquery.jobUser` no projeto para executar jobs; sem acesso ao dataset base.</w:t>
      </w:r>
    </w:p>
    <w:p>
      <w:pPr>
        <w:pStyle w:val="ListBullet"/>
      </w:pPr>
      <w:r>
        <w:t>**Data Access Logs**: habilitados para auditar `tableDataRead`, DML, mudancas de schema e IAM.</w:t>
      </w:r>
    </w:p>
    <w:p>
      <w:pPr>
        <w:pStyle w:val="ListBullet"/>
      </w:pPr>
      <w:r>
        <w:t>**Sensitive Data Protection (DLP)**: ativei a inspecao de dados no projeto para identificar padroes sensiveis (email, possiveis localizacoes). Uso como visibilidade/monitoramento, sem bloqueio automatico.</w:t>
      </w:r>
    </w:p>
    <w:p/>
    <w:p>
      <w:pPr>
        <w:pStyle w:val="Heading3"/>
      </w:pPr>
      <w:r>
        <w:t>Nao aplicado por escopo/limitacao do projeto</w:t>
      </w:r>
    </w:p>
    <w:p/>
    <w:p>
      <w:pPr>
        <w:pStyle w:val="ListBullet"/>
      </w:pPr>
      <w:r>
        <w:t>**Policy Tags / Data Catalog**: criacao de DataPolicy exige organizacao; meu projeto e standalone, entao deixei como melhoria futura.</w:t>
      </w:r>
    </w:p>
    <w:p>
      <w:pPr>
        <w:pStyle w:val="ListBullet"/>
      </w:pPr>
      <w:r>
        <w:t>**Row-level Security (RLS)**: tentativa de `CREATE ROW ACCESS POLICY` falhou por grupo inexistente; mantive o modelo com authorized view, que resolve a necessidade funcional.</w:t>
      </w:r>
    </w:p>
    <w:p/>
    <w:p>
      <w:r>
        <w:t>---</w:t>
      </w:r>
    </w:p>
    <w:p/>
    <w:p>
      <w:pPr>
        <w:pStyle w:val="Heading2"/>
      </w:pPr>
      <w:r>
        <w:t>Estado atual (bq show do dataset base)</w:t>
      </w:r>
    </w:p>
    <w:p/>
    <w:p>
      <w:r>
        <w:t>Comando que usei:</w:t>
      </w:r>
    </w:p>
    <w:p/>
    <w:p>
      <w:pPr>
        <w:pStyle w:val="CodeBlock"/>
      </w:pPr>
      <w:r>
        <w:t>bq show case-de-engenharia-de-dados:845415315315</w:t>
      </w:r>
    </w:p>
    <w:p/>
    <w:p>
      <w:r>
        <w:t>Resumo do que apareceu no meu ambiente (conferido via terminal):</w:t>
      </w:r>
    </w:p>
    <w:p/>
    <w:p>
      <w:pPr>
        <w:pStyle w:val="ListBullet"/>
      </w:pPr>
      <w:r>
        <w:t>**Authorized Views**: `case-de-engenharia-de-dados:sec_v.user_iassistant_v` listado (conforme esperado).</w:t>
      </w:r>
    </w:p>
    <w:p>
      <w:pPr>
        <w:pStyle w:val="ListBullet"/>
      </w:pPr>
      <w:r>
        <w:t>**Members (recorte)**: varios emails validos, o grupo implicito `projectReaders` e a SA `bq-viewer-demo@case-de-engenharia-de-dados.iam.gserviceaccount.com`.</w:t>
      </w:r>
    </w:p>
    <w:p>
      <w:pPr>
        <w:pStyle w:val="ListBullet"/>
      </w:pPr>
      <w:r>
        <w:t>\*\*Schema da tabela \*\*\`\`:</w:t>
      </w:r>
    </w:p>
    <w:p/>
    <w:p>
      <w:pPr>
        <w:pStyle w:val="ListBullet"/>
      </w:pPr>
      <w:r>
        <w:t>`REGION`: STRING</w:t>
      </w:r>
    </w:p>
    <w:p>
      <w:pPr>
        <w:pStyle w:val="ListBullet"/>
      </w:pPr>
      <w:r>
        <w:t>`USER_EMAIL`: STRING</w:t>
      </w:r>
    </w:p>
    <w:p>
      <w:pPr>
        <w:pStyle w:val="ListBullet"/>
      </w:pPr>
      <w:r>
        <w:t>`USER_NAME`: STRING</w:t>
      </w:r>
    </w:p>
    <w:p>
      <w:pPr>
        <w:pStyle w:val="ListBullet"/>
      </w:pPr>
      <w:r>
        <w:t>`USER_ID`: INTEGER</w:t>
      </w:r>
    </w:p>
    <w:p>
      <w:pPr>
        <w:pStyle w:val="ListBullet"/>
      </w:pPr>
      <w:r>
        <w:t>`DT_CARGA`: INTEGER</w:t>
      </w:r>
    </w:p>
    <w:p>
      <w:pPr>
        <w:pStyle w:val="ListBullet"/>
      </w:pPr>
      <w:r>
        <w:t>**Particionamento**: por `HOUR`, com `expirationMs=5184000000` (\~60 dias).</w:t>
      </w:r>
    </w:p>
    <w:p>
      <w:pPr>
        <w:pStyle w:val="ListBullet"/>
      </w:pPr>
      <w:r>
        <w:t>**Total rows**: `1000`.</w:t>
      </w:r>
    </w:p>
    <w:p>
      <w:pPr>
        <w:pStyle w:val="ListBullet"/>
      </w:pPr>
      <w:r>
        <w:t>**Total logical bytes**: \~`88 KB`.</w:t>
      </w:r>
    </w:p>
    <w:p/>
    <w:p>
      <w:r>
        <w:t>Isso confirma que:</w:t>
      </w:r>
    </w:p>
    <w:p/>
    <w:p>
      <w:pPr>
        <w:pStyle w:val="ListNumber"/>
      </w:pPr>
      <w:r>
        <w:t>o dataset base esta com a authorized view ativa,</w:t>
      </w:r>
    </w:p>
    <w:p>
      <w:pPr>
        <w:pStyle w:val="ListNumber"/>
      </w:pPr>
      <w:r>
        <w:t>a tabela esta com schema/particionamento conforme esperado,</w:t>
      </w:r>
    </w:p>
    <w:p>
      <w:pPr>
        <w:pStyle w:val="ListNumber"/>
      </w:pPr>
      <w:r>
        <w:t>as entradas de IAM estao no lugar (incluindo a SA de viewer que usei para testar acesso somente nas views mascaradas).</w:t>
      </w:r>
    </w:p>
    <w:p/>
    <w:p>
      <w:r>
        <w:t>---</w:t>
      </w:r>
    </w:p>
    <w:p/>
    <w:p>
      <w:pPr>
        <w:pStyle w:val="Heading2"/>
      </w:pPr>
      <w:r>
        <w:t>Como subir este README no GitHub (Cloud Shell)</w:t>
      </w:r>
    </w:p>
    <w:p/>
    <w:p>
      <w:r>
        <w:t xml:space="preserve">Abaixo deixo o que eu usei para colocar este README no repo </w:t>
      </w:r>
      <w:r>
        <w:rPr>
          <w:rStyle w:val="CodeInline"/>
        </w:rPr>
        <w:t>dinx0/iassistant</w:t>
      </w:r>
      <w:r>
        <w:t>.</w:t>
      </w:r>
    </w:p>
    <w:p/>
    <w:p>
      <w:pPr>
        <w:pStyle w:val="Heading3"/>
      </w:pPr>
      <w:r>
        <w:t>Pre requisitos</w:t>
      </w:r>
    </w:p>
    <w:p/>
    <w:p>
      <w:pPr>
        <w:pStyle w:val="ListBullet"/>
      </w:pPr>
      <w:r>
        <w:t>ter o repo no GitHub: `https://github.com/dinx0/iassistant`</w:t>
      </w:r>
    </w:p>
    <w:p>
      <w:pPr>
        <w:pStyle w:val="ListBullet"/>
      </w:pPr>
      <w:r>
        <w:t>estar logado no Cloud Shell</w:t>
      </w:r>
    </w:p>
    <w:p/>
    <w:p>
      <w:pPr>
        <w:pStyle w:val="Heading3"/>
      </w:pPr>
      <w:r>
        <w:t>0) identidade do git (uma vez so)</w:t>
      </w:r>
    </w:p>
    <w:p/>
    <w:p>
      <w:pPr>
        <w:pStyle w:val="CodeBlock"/>
      </w:pPr>
      <w:r>
        <w:t>git config --global user.name "Dih Oliver"</w:t>
      </w:r>
    </w:p>
    <w:p>
      <w:pPr>
        <w:pStyle w:val="CodeBlock"/>
      </w:pPr>
      <w:r>
        <w:t>git config --global user.email "dih.oliver08@gmail.com"</w:t>
      </w:r>
    </w:p>
    <w:p/>
    <w:p>
      <w:pPr>
        <w:pStyle w:val="Heading3"/>
      </w:pPr>
      <w:r>
        <w:t>1) se o repo ja estiver clonado</w:t>
      </w:r>
    </w:p>
    <w:p/>
    <w:p>
      <w:pPr>
        <w:pStyle w:val="CodeBlock"/>
      </w:pPr>
      <w:r>
        <w:t>cd ~/iassistant          # entre no diretorio do repo</w:t>
      </w:r>
    </w:p>
    <w:p>
      <w:pPr>
        <w:pStyle w:val="CodeBlock"/>
      </w:pPr>
      <w:r>
        <w:t>nano README.md           # cole/edite o conteudo deste arquivo</w:t>
      </w:r>
    </w:p>
    <w:p>
      <w:pPr>
        <w:pStyle w:val="CodeBlock"/>
      </w:pPr>
      <w:r>
        <w:t># salve (Ctrl+O, Enter) e saia (Ctrl+X)</w:t>
      </w:r>
    </w:p>
    <w:p>
      <w:pPr>
        <w:pStyle w:val="CodeBlock"/>
      </w:pPr>
    </w:p>
    <w:p>
      <w:pPr>
        <w:pStyle w:val="CodeBlock"/>
      </w:pPr>
      <w:r>
        <w:t>git add README.md</w:t>
      </w:r>
    </w:p>
    <w:p>
      <w:pPr>
        <w:pStyle w:val="CodeBlock"/>
      </w:pPr>
      <w:r>
        <w:t>git commit -m "docs: adiciona README do projeto (BigQuery + views + logging)"</w:t>
      </w:r>
    </w:p>
    <w:p/>
    <w:p>
      <w:pPr>
        <w:pStyle w:val="Heading3"/>
      </w:pPr>
      <w:r>
        <w:t>2) se ainda nao tiver clonado</w:t>
      </w:r>
    </w:p>
    <w:p/>
    <w:p>
      <w:pPr>
        <w:pStyle w:val="CodeBlock"/>
      </w:pPr>
      <w:r>
        <w:t>git clone https://github.com/dinx0/iassistant.git</w:t>
      </w:r>
    </w:p>
    <w:p>
      <w:pPr>
        <w:pStyle w:val="CodeBlock"/>
      </w:pPr>
      <w:r>
        <w:t>cd iassistant</w:t>
      </w:r>
    </w:p>
    <w:p>
      <w:pPr>
        <w:pStyle w:val="CodeBlock"/>
      </w:pPr>
      <w:r>
        <w:t>nano README.md</w:t>
      </w:r>
    </w:p>
    <w:p>
      <w:pPr>
        <w:pStyle w:val="CodeBlock"/>
      </w:pPr>
      <w:r>
        <w:t># salve e saia</w:t>
      </w:r>
    </w:p>
    <w:p>
      <w:pPr>
        <w:pStyle w:val="CodeBlock"/>
      </w:pPr>
    </w:p>
    <w:p>
      <w:pPr>
        <w:pStyle w:val="CodeBlock"/>
      </w:pPr>
      <w:r>
        <w:t>git add README.md</w:t>
      </w:r>
    </w:p>
    <w:p>
      <w:pPr>
        <w:pStyle w:val="CodeBlock"/>
      </w:pPr>
      <w:r>
        <w:t>git commit -m "docs: adiciona README do projeto (BigQuery + views + logging)"</w:t>
      </w:r>
    </w:p>
    <w:p/>
    <w:p>
      <w:pPr>
        <w:pStyle w:val="Heading3"/>
      </w:pPr>
      <w:r>
        <w:t>3) autenticar e fazer o push (recomendado: GitHub CLI)</w:t>
      </w:r>
    </w:p>
    <w:p/>
    <w:p>
      <w:pPr>
        <w:pStyle w:val="CodeBlock"/>
      </w:pPr>
      <w:r>
        <w:t>sudo apt-get update &amp;&amp; sudo apt-get install -y gh</w:t>
      </w:r>
    </w:p>
    <w:p>
      <w:pPr>
        <w:pStyle w:val="CodeBlock"/>
      </w:pPr>
      <w:r>
        <w:t>gh auth login -w        # GitHub.com -&gt; HTTPS -&gt; abrir no navegador e confirmar</w:t>
      </w:r>
    </w:p>
    <w:p>
      <w:pPr>
        <w:pStyle w:val="CodeBlock"/>
      </w:pPr>
    </w:p>
    <w:p>
      <w:pPr>
        <w:pStyle w:val="CodeBlock"/>
      </w:pPr>
      <w:r>
        <w:t>git branch -M main      # garante que a branch e main</w:t>
      </w:r>
    </w:p>
    <w:p>
      <w:pPr>
        <w:pStyle w:val="CodeBlock"/>
      </w:pPr>
      <w:r>
        <w:t>git push -u origin main</w:t>
      </w:r>
    </w:p>
    <w:p/>
    <w:p>
      <w:pPr>
        <w:pStyle w:val="Heading3"/>
      </w:pPr>
      <w:r>
        <w:t>Alternativas de autenticacao</w:t>
      </w:r>
    </w:p>
    <w:p/>
    <w:p>
      <w:pPr>
        <w:pStyle w:val="ListBullet"/>
      </w:pPr>
      <w:r>
        <w:t>**HTTPS com token (PAT)**: gere um token com escopo `repo` em *Settings -&gt; Developer settings -&gt; Personal access tokens*. No `git push`, use `dinx0` como username e cole o token no campo de password.</w:t>
      </w:r>
    </w:p>
    <w:p>
      <w:pPr>
        <w:pStyle w:val="ListBullet"/>
      </w:pPr>
      <w:r>
        <w:t>**SSH**: gere uma chave `ed25519` (`ssh-keygen -t ed25519 -C "dih.oliver08@gmail.com"`), adicione a publica em *Settings -&gt; SSH and GPG keys*, e troque a URL remota:</w:t>
      </w:r>
    </w:p>
    <w:p/>
    <w:p>
      <w:pPr>
        <w:pStyle w:val="CodeBlock"/>
      </w:pPr>
      <w:r>
        <w:t xml:space="preserve">  git remote set-url origin git@github.com:dinx0/iassistant.git</w:t>
      </w:r>
    </w:p>
    <w:p>
      <w:pPr>
        <w:pStyle w:val="CodeBlock"/>
      </w:pPr>
      <w:r>
        <w:t xml:space="preserve">  git push -u origin main</w:t>
      </w:r>
    </w:p>
    <w:p/>
    <w:p>
      <w:pPr>
        <w:pStyle w:val="Heading3"/>
      </w:pPr>
      <w:r>
        <w:t>Dica: limpar credencial errada em cache (se pedir username esquisito)</w:t>
      </w:r>
    </w:p>
    <w:p/>
    <w:p>
      <w:pPr>
        <w:pStyle w:val="CodeBlock"/>
      </w:pPr>
      <w:r>
        <w:t>git config --global --unset credential.helper 2&gt;/dev/null || true</w:t>
      </w:r>
    </w:p>
    <w:p>
      <w:pPr>
        <w:pStyle w:val="CodeBlock"/>
      </w:pPr>
      <w:r>
        <w:t>git credential reject &lt;&lt;EOF</w:t>
      </w:r>
    </w:p>
    <w:p>
      <w:pPr>
        <w:pStyle w:val="CodeBlock"/>
      </w:pPr>
      <w:r>
        <w:t>protocol=https</w:t>
      </w:r>
    </w:p>
    <w:p>
      <w:pPr>
        <w:pStyle w:val="CodeBlock"/>
      </w:pPr>
      <w:r>
        <w:t>host=github.com</w:t>
      </w:r>
    </w:p>
    <w:p>
      <w:pPr>
        <w:pStyle w:val="CodeBlock"/>
      </w:pPr>
      <w:r>
        <w:t>EOF</w:t>
      </w:r>
    </w:p>
    <w:p/>
    <w:p>
      <w:pPr>
        <w:pStyle w:val="Heading3"/>
      </w:pPr>
      <w:r>
        <w:t>Conferencia</w:t>
      </w:r>
    </w:p>
    <w:p/>
    <w:p>
      <w:pPr>
        <w:pStyle w:val="CodeBlock"/>
      </w:pPr>
      <w:r>
        <w:t>git log --oneline -n 3</w:t>
      </w:r>
    </w:p>
    <w:p>
      <w:pPr>
        <w:pStyle w:val="CodeBlock"/>
      </w:pPr>
      <w:r>
        <w:t>git remote -v</w:t>
      </w:r>
    </w:p>
    <w:p/>
    <w:p>
      <w:pPr>
        <w:pStyle w:val="Heading1"/>
      </w:pPr>
      <w:r>
        <w:t>Case de Engenharia de Dados (BigQuery) — passo a passo final</w:t>
      </w:r>
    </w:p>
    <w:p/>
    <w:p>
      <w:r>
        <w:t>Eu construí este case inteiro no projeto **</w:t>
      </w:r>
      <w:r>
        <w:rPr>
          <w:rStyle w:val="CodeInline"/>
        </w:rPr>
        <w:t>case-de-engenharia-de-dados</w:t>
      </w:r>
      <w:r>
        <w:t>** para mostrar como:</w:t>
      </w:r>
    </w:p>
    <w:p/>
    <w:p>
      <w:pPr>
        <w:pStyle w:val="ListBullet"/>
      </w:pPr>
      <w:r>
        <w:t>carregar bases (lote e streaming)</w:t>
      </w:r>
    </w:p>
    <w:p>
      <w:pPr>
        <w:pStyle w:val="ListBullet"/>
      </w:pPr>
      <w:r>
        <w:t>publicar **authorized views** com **mascara de dados**</w:t>
      </w:r>
    </w:p>
    <w:p>
      <w:pPr>
        <w:pStyle w:val="ListBullet"/>
      </w:pPr>
      <w:r>
        <w:t>controlar acesso somente pelas views</w:t>
      </w:r>
    </w:p>
    <w:p>
      <w:pPr>
        <w:pStyle w:val="ListBullet"/>
      </w:pPr>
      <w:r>
        <w:t>auditar leitura direta na base via **Data Access Logs** + metricas</w:t>
      </w:r>
    </w:p>
    <w:p>
      <w:pPr>
        <w:pStyle w:val="ListBullet"/>
      </w:pPr>
      <w:r>
        <w:t>monitorar atividade do **GitHub** via dataset `github_activity`</w:t>
      </w:r>
    </w:p>
    <w:p/>
    <w:p>
      <w:r>
        <w:t>Tudo aqui é o que eu realmente executei e funcionou. Sem firula.</w:t>
      </w:r>
    </w:p>
    <w:p/>
    <w:p>
      <w:r>
        <w:t xml:space="preserve">&gt; **Regiao**: meu dataset base fica na regiao </w:t>
      </w:r>
      <w:r>
        <w:rPr>
          <w:rStyle w:val="CodeInline"/>
        </w:rPr>
        <w:t>southamerica-east1</w:t>
      </w:r>
      <w:r>
        <w:t xml:space="preserve">. O dataset </w:t>
      </w:r>
      <w:r>
        <w:rPr>
          <w:rStyle w:val="CodeInline"/>
        </w:rPr>
        <w:t>github_activity</w:t>
      </w:r>
      <w:r>
        <w:t xml:space="preserve"> (do Marketplace) é sempre em **US**, entao as consultas nele precisam de </w:t>
      </w:r>
      <w:r>
        <w:rPr>
          <w:rStyle w:val="CodeInline"/>
        </w:rPr>
        <w:t>--location=US</w:t>
      </w:r>
      <w:r>
        <w:t>.</w:t>
      </w:r>
    </w:p>
    <w:p/>
    <w:p>
      <w:r>
        <w:t>---</w:t>
      </w:r>
    </w:p>
    <w:p/>
    <w:p>
      <w:pPr>
        <w:pStyle w:val="Heading2"/>
      </w:pPr>
      <w:r>
        <w:t>Visao geral (diagramas)</w:t>
      </w:r>
    </w:p>
    <w:p/>
    <w:p>
      <w:pPr>
        <w:pStyle w:val="Heading3"/>
      </w:pPr>
      <w:r>
        <w:t>Arquitetura</w:t>
      </w:r>
    </w:p>
    <w:p>
      <w:pPr>
        <w:pStyle w:val="CodeBlock"/>
      </w:pPr>
      <w:r>
        <w:t>flowchart LR</w:t>
      </w:r>
    </w:p>
    <w:p>
      <w:pPr>
        <w:pStyle w:val="CodeBlock"/>
      </w:pPr>
      <w:r>
        <w:t xml:space="preserve">  subgraph GCP[Projeto: case-de-engenharia-de-dados]</w:t>
      </w:r>
    </w:p>
    <w:p>
      <w:pPr>
        <w:pStyle w:val="CodeBlock"/>
      </w:pPr>
      <w:r>
        <w:t xml:space="preserve">    subgraph BQ[BigQuery]</w:t>
      </w:r>
    </w:p>
    <w:p>
      <w:pPr>
        <w:pStyle w:val="CodeBlock"/>
      </w:pPr>
      <w:r>
        <w:t xml:space="preserve">      direction TB</w:t>
      </w:r>
    </w:p>
    <w:p>
      <w:pPr>
        <w:pStyle w:val="CodeBlock"/>
      </w:pPr>
      <w:r>
        <w:t xml:space="preserve">      BASE[(Dataset base</w:t>
      </w:r>
    </w:p>
    <w:p>
      <w:pPr>
        <w:pStyle w:val="CodeBlock"/>
      </w:pPr>
      <w:r>
        <w:t>845415315315)]</w:t>
      </w:r>
    </w:p>
    <w:p>
      <w:pPr>
        <w:pStyle w:val="CodeBlock"/>
      </w:pPr>
      <w:r>
        <w:t xml:space="preserve">      VIEWS[(Dataset views</w:t>
      </w:r>
    </w:p>
    <w:p>
      <w:pPr>
        <w:pStyle w:val="CodeBlock"/>
      </w:pPr>
      <w:r>
        <w:t>sec_v)]</w:t>
      </w:r>
    </w:p>
    <w:p>
      <w:pPr>
        <w:pStyle w:val="CodeBlock"/>
      </w:pPr>
      <w:r>
        <w:t xml:space="preserve">      BASE --&gt;|Authorized View| V1[view: sec_v.user_iassistant_v]</w:t>
      </w:r>
    </w:p>
    <w:p>
      <w:pPr>
        <w:pStyle w:val="CodeBlock"/>
      </w:pPr>
      <w:r>
        <w:t xml:space="preserve">      BASE --&gt;|Authorized View| V2[view: sec_v.phrase_metrics_v]</w:t>
      </w:r>
    </w:p>
    <w:p>
      <w:pPr>
        <w:pStyle w:val="CodeBlock"/>
      </w:pPr>
      <w:r>
        <w:t xml:space="preserve">    end</w:t>
      </w:r>
    </w:p>
    <w:p>
      <w:pPr>
        <w:pStyle w:val="CodeBlock"/>
      </w:pPr>
      <w:r>
        <w:t xml:space="preserve">    LOGS[Cloud Logging</w:t>
      </w:r>
    </w:p>
    <w:p>
      <w:pPr>
        <w:pStyle w:val="CodeBlock"/>
      </w:pPr>
      <w:r>
        <w:t>(Data Access logs)]</w:t>
      </w:r>
    </w:p>
    <w:p>
      <w:pPr>
        <w:pStyle w:val="CodeBlock"/>
      </w:pPr>
      <w:r>
        <w:t xml:space="preserve">  end</w:t>
      </w:r>
    </w:p>
    <w:p>
      <w:pPr>
        <w:pStyle w:val="CodeBlock"/>
      </w:pPr>
    </w:p>
    <w:p>
      <w:pPr>
        <w:pStyle w:val="CodeBlock"/>
      </w:pPr>
      <w:r>
        <w:t xml:space="preserve">  EXT1[Chrome Ext + API</w:t>
      </w:r>
    </w:p>
    <w:p>
      <w:pPr>
        <w:pStyle w:val="CodeBlock"/>
      </w:pPr>
      <w:r>
        <w:t>(IASSISTANT)] --&gt;|streaming| BASE</w:t>
      </w:r>
    </w:p>
    <w:p>
      <w:pPr>
        <w:pStyle w:val="CodeBlock"/>
      </w:pPr>
      <w:r>
        <w:t xml:space="preserve">  CSV[NDJSON/CSV</w:t>
      </w:r>
    </w:p>
    <w:p>
      <w:pPr>
        <w:pStyle w:val="CodeBlock"/>
      </w:pPr>
      <w:r>
        <w:t>usuarios] --&gt;|load job| BASE</w:t>
      </w:r>
    </w:p>
    <w:p>
      <w:pPr>
        <w:pStyle w:val="CodeBlock"/>
      </w:pPr>
    </w:p>
    <w:p>
      <w:pPr>
        <w:pStyle w:val="CodeBlock"/>
      </w:pPr>
      <w:r>
        <w:t xml:space="preserve">  LOGS -.audita leitura base.-&gt; BASE</w:t>
      </w:r>
    </w:p>
    <w:p>
      <w:pPr>
        <w:pStyle w:val="CodeBlock"/>
      </w:pPr>
      <w:r>
        <w:t xml:space="preserve">  LOGS -.audita leitura view.-&gt; V1</w:t>
      </w:r>
    </w:p>
    <w:p/>
    <w:p>
      <w:pPr>
        <w:pStyle w:val="Heading3"/>
      </w:pPr>
      <w:r>
        <w:t>Modelo (ER simples)</w:t>
      </w:r>
    </w:p>
    <w:p>
      <w:pPr>
        <w:pStyle w:val="CodeBlock"/>
      </w:pPr>
      <w:r>
        <w:t>erDiagram</w:t>
      </w:r>
    </w:p>
    <w:p>
      <w:pPr>
        <w:pStyle w:val="CodeBlock"/>
      </w:pPr>
      <w:r>
        <w:t xml:space="preserve">  USER_IASSISTANT {</w:t>
      </w:r>
    </w:p>
    <w:p>
      <w:pPr>
        <w:pStyle w:val="CodeBlock"/>
      </w:pPr>
      <w:r>
        <w:t xml:space="preserve">    INT64 USER_ID PK</w:t>
      </w:r>
    </w:p>
    <w:p>
      <w:pPr>
        <w:pStyle w:val="CodeBlock"/>
      </w:pPr>
      <w:r>
        <w:t xml:space="preserve">    STRING USER_NAME</w:t>
      </w:r>
    </w:p>
    <w:p>
      <w:pPr>
        <w:pStyle w:val="CodeBlock"/>
      </w:pPr>
      <w:r>
        <w:t xml:space="preserve">    STRING USER_EMAIL</w:t>
      </w:r>
    </w:p>
    <w:p>
      <w:pPr>
        <w:pStyle w:val="CodeBlock"/>
      </w:pPr>
      <w:r>
        <w:t xml:space="preserve">    STRING REGION "lat,lon"</w:t>
      </w:r>
    </w:p>
    <w:p>
      <w:pPr>
        <w:pStyle w:val="CodeBlock"/>
      </w:pPr>
      <w:r>
        <w:t xml:space="preserve">    INT64 DT_CARGA</w:t>
      </w:r>
    </w:p>
    <w:p>
      <w:pPr>
        <w:pStyle w:val="CodeBlock"/>
      </w:pPr>
      <w:r>
        <w:t xml:space="preserve">  }</w:t>
      </w:r>
    </w:p>
    <w:p>
      <w:pPr>
        <w:pStyle w:val="CodeBlock"/>
      </w:pPr>
      <w:r>
        <w:t xml:space="preserve">  PHRASE_METRICS {</w:t>
      </w:r>
    </w:p>
    <w:p>
      <w:pPr>
        <w:pStyle w:val="CodeBlock"/>
      </w:pPr>
      <w:r>
        <w:t xml:space="preserve">    STRING user_id FK</w:t>
      </w:r>
    </w:p>
    <w:p>
      <w:pPr>
        <w:pStyle w:val="CodeBlock"/>
      </w:pPr>
      <w:r>
        <w:t xml:space="preserve">    FLOAT64 PHRASE_METRICS</w:t>
      </w:r>
    </w:p>
    <w:p>
      <w:pPr>
        <w:pStyle w:val="CodeBlock"/>
      </w:pPr>
      <w:r>
        <w:t xml:space="preserve">    STRING PHRASE_TEXT</w:t>
      </w:r>
    </w:p>
    <w:p>
      <w:pPr>
        <w:pStyle w:val="CodeBlock"/>
      </w:pPr>
      <w:r>
        <w:t xml:space="preserve">    INT64 PAGE_METRICS</w:t>
      </w:r>
    </w:p>
    <w:p>
      <w:pPr>
        <w:pStyle w:val="CodeBlock"/>
      </w:pPr>
      <w:r>
        <w:t xml:space="preserve">    INT64 PAGE_NUMBER</w:t>
      </w:r>
    </w:p>
    <w:p>
      <w:pPr>
        <w:pStyle w:val="CodeBlock"/>
      </w:pPr>
      <w:r>
        <w:t xml:space="preserve">    STRING SEARCH_ITEMS</w:t>
      </w:r>
    </w:p>
    <w:p>
      <w:pPr>
        <w:pStyle w:val="CodeBlock"/>
      </w:pPr>
      <w:r>
        <w:t xml:space="preserve">    STRING SEARCH_RESULT</w:t>
      </w:r>
    </w:p>
    <w:p>
      <w:pPr>
        <w:pStyle w:val="CodeBlock"/>
      </w:pPr>
      <w:r>
        <w:t xml:space="preserve">    INT64 DT_CARGA</w:t>
      </w:r>
    </w:p>
    <w:p>
      <w:pPr>
        <w:pStyle w:val="CodeBlock"/>
      </w:pPr>
      <w:r>
        <w:t xml:space="preserve">  }</w:t>
      </w:r>
    </w:p>
    <w:p>
      <w:pPr>
        <w:pStyle w:val="CodeBlock"/>
      </w:pPr>
      <w:r>
        <w:t xml:space="preserve">  USER_IASSISTANT ||--o{ PHRASE_METRICS : "user_id = CAST(USER_ID AS STRING)"</w:t>
      </w:r>
    </w:p>
    <w:p/>
    <w:p>
      <w:pPr>
        <w:pStyle w:val="Heading3"/>
      </w:pPr>
      <w:r>
        <w:t>Mascaras aplicadas</w:t>
      </w:r>
    </w:p>
    <w:p>
      <w:pPr>
        <w:pStyle w:val="CodeBlock"/>
      </w:pPr>
      <w:r>
        <w:t>flowchart TD</w:t>
      </w:r>
    </w:p>
    <w:p>
      <w:pPr>
        <w:pStyle w:val="CodeBlock"/>
      </w:pPr>
      <w:r>
        <w:t xml:space="preserve">  A[USER_EMAIL] --&gt;|REGEXP_REPLACE| AM[email_mascarado</w:t>
      </w:r>
    </w:p>
    <w:p>
      <w:pPr>
        <w:pStyle w:val="CodeBlock"/>
      </w:pPr>
      <w:r>
        <w:t>"f***@dominio"]</w:t>
      </w:r>
    </w:p>
    <w:p>
      <w:pPr>
        <w:pStyle w:val="CodeBlock"/>
      </w:pPr>
      <w:r>
        <w:t xml:space="preserve">  R[REGION "lat,lon"] --&gt;|regex + round(2)| LAT[lat_mascarada]</w:t>
      </w:r>
    </w:p>
    <w:p>
      <w:pPr>
        <w:pStyle w:val="CodeBlock"/>
      </w:pPr>
      <w:r>
        <w:t xml:space="preserve">  R --&gt;|regex + round(2)| LON[lon_mascarada]</w:t>
      </w:r>
    </w:p>
    <w:p>
      <w:pPr>
        <w:pStyle w:val="CodeBlock"/>
      </w:pPr>
      <w:r>
        <w:t xml:space="preserve">  T[PHRASE_TEXT] --&gt;|SUBSTR(1,20)||&gt; three dots| TM[phrase_text_masked]</w:t>
      </w:r>
    </w:p>
    <w:p>
      <w:pPr>
        <w:pStyle w:val="CodeBlock"/>
      </w:pPr>
      <w:r>
        <w:t xml:space="preserve">  S[SEARCH_RESULT] --&gt;|SUBSTR(1,60)||&gt; three dots| SM[search_result_masked]</w:t>
      </w:r>
    </w:p>
    <w:p/>
    <w:p>
      <w:r>
        <w:t>---</w:t>
      </w:r>
    </w:p>
    <w:p/>
    <w:p>
      <w:pPr>
        <w:pStyle w:val="Heading2"/>
      </w:pPr>
      <w:r>
        <w:t>1) Datasets e tabelas</w:t>
      </w:r>
    </w:p>
    <w:p/>
    <w:p>
      <w:r>
        <w:t xml:space="preserve">**Projeto**: </w:t>
      </w:r>
      <w:r>
        <w:rPr>
          <w:rStyle w:val="CodeInline"/>
        </w:rPr>
        <w:t>case-de-engenharia-de-dados</w:t>
      </w:r>
      <w:r/>
    </w:p>
    <w:p/>
    <w:p>
      <w:r>
        <w:t>**Datasets**</w:t>
      </w:r>
    </w:p>
    <w:p>
      <w:pPr>
        <w:pStyle w:val="ListBullet"/>
      </w:pPr>
      <w:r>
        <w:t>Base: `845415315315` (regiao `southamerica-east1`)</w:t>
      </w:r>
    </w:p>
    <w:p>
      <w:pPr>
        <w:pStyle w:val="ListBullet"/>
      </w:pPr>
      <w:r>
        <w:t>Views: `sec_v` (mesma regiao do base)</w:t>
      </w:r>
    </w:p>
    <w:p/>
    <w:p>
      <w:r>
        <w:t>**Tabelas base**</w:t>
      </w:r>
    </w:p>
    <w:p>
      <w:pPr>
        <w:pStyle w:val="ListBullet"/>
      </w:pPr>
      <w:r>
        <w:t>`845415315315.user_iassistant`</w:t>
      </w:r>
    </w:p>
    <w:p>
      <w:r>
        <w:t xml:space="preserve">  PK logica: </w:t>
      </w:r>
      <w:r>
        <w:rPr>
          <w:rStyle w:val="CodeInline"/>
        </w:rPr>
        <w:t>USER_ID (INT64)</w:t>
      </w:r>
      <w:r/>
    </w:p>
    <w:p>
      <w:pPr>
        <w:pStyle w:val="ListBullet"/>
      </w:pPr>
      <w:r>
        <w:t>`845415315315.phrase_metrics`</w:t>
      </w:r>
    </w:p>
    <w:p>
      <w:r>
        <w:t xml:space="preserve">  Relaciona em </w:t>
      </w:r>
      <w:r>
        <w:rPr>
          <w:rStyle w:val="CodeInline"/>
        </w:rPr>
        <w:t>user_id (STRING)</w:t>
      </w:r>
      <w:r>
        <w:t xml:space="preserve"> com </w:t>
      </w:r>
      <w:r>
        <w:rPr>
          <w:rStyle w:val="CodeInline"/>
        </w:rPr>
        <w:t>USER_ID</w:t>
      </w:r>
      <w:r>
        <w:t xml:space="preserve"> via </w:t>
      </w:r>
      <w:r>
        <w:rPr>
          <w:rStyle w:val="CodeInline"/>
        </w:rPr>
        <w:t>CAST</w:t>
      </w:r>
      <w:r>
        <w:t>.</w:t>
      </w:r>
    </w:p>
    <w:p/>
    <w:p>
      <w:r>
        <w:t>**Como garanti o dataset de views na MESMA regiao do base**</w:t>
      </w:r>
    </w:p>
    <w:p>
      <w:pPr>
        <w:pStyle w:val="CodeBlock"/>
      </w:pPr>
      <w:r>
        <w:t>BASE="case-de-engenharia-de-dados:845415315315"</w:t>
      </w:r>
    </w:p>
    <w:p>
      <w:pPr>
        <w:pStyle w:val="CodeBlock"/>
      </w:pPr>
      <w:r>
        <w:t>LOC=$(bq show --format=prettyjson "$BASE" | jq -r .location)</w:t>
      </w:r>
    </w:p>
    <w:p>
      <w:pPr>
        <w:pStyle w:val="CodeBlock"/>
      </w:pPr>
      <w:r>
        <w:t>bq rm -f -d case-de-engenharia-de-dados:sec_v 2&gt;/dev/null || true</w:t>
      </w:r>
    </w:p>
    <w:p>
      <w:pPr>
        <w:pStyle w:val="CodeBlock"/>
      </w:pPr>
      <w:r>
        <w:t>bq mk --dataset --location="$LOC" case-de-engenharia-de-dados:sec_v</w:t>
      </w:r>
    </w:p>
    <w:p/>
    <w:p>
      <w:r>
        <w:t>---</w:t>
      </w:r>
    </w:p>
    <w:p/>
    <w:p>
      <w:pPr>
        <w:pStyle w:val="Heading2"/>
      </w:pPr>
      <w:r>
        <w:t>2) Views mascaradas (DDL usado)</w:t>
      </w:r>
    </w:p>
    <w:p/>
    <w:p>
      <w:pPr>
        <w:pStyle w:val="Heading3"/>
      </w:pPr>
      <w:r>
        <w:t>`sec_v.user_iassistant_v`</w:t>
      </w:r>
    </w:p>
    <w:p>
      <w:pPr>
        <w:pStyle w:val="CodeBlock"/>
      </w:pPr>
      <w:r>
        <w:t>CREATE OR REPLACE VIEW `case-de-engenharia-de-dados.sec_v.user_iassistant_v` AS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CAST(USER_ID AS INT64) AS user_id,</w:t>
      </w:r>
    </w:p>
    <w:p>
      <w:pPr>
        <w:pStyle w:val="CodeBlock"/>
      </w:pPr>
      <w:r>
        <w:t xml:space="preserve">  CONCAT(</w:t>
      </w:r>
    </w:p>
    <w:p>
      <w:pPr>
        <w:pStyle w:val="CodeBlock"/>
      </w:pPr>
      <w:r>
        <w:t xml:space="preserve">    SUBSTR(LOWER(TRIM(USER_EMAIL)),1,1),</w:t>
      </w:r>
    </w:p>
    <w:p>
      <w:pPr>
        <w:pStyle w:val="CodeBlock"/>
      </w:pPr>
      <w:r>
        <w:t xml:space="preserve">    '***',</w:t>
      </w:r>
    </w:p>
    <w:p>
      <w:pPr>
        <w:pStyle w:val="CodeBlock"/>
      </w:pPr>
      <w:r>
        <w:t xml:space="preserve">    REGEXP_EXTRACT(LOWER(TRIM(USER_EMAIL)), r'(@.*)$')</w:t>
      </w:r>
    </w:p>
    <w:p>
      <w:pPr>
        <w:pStyle w:val="CodeBlock"/>
      </w:pPr>
      <w:r>
        <w:t xml:space="preserve">  ) AS email_mascarado,</w:t>
      </w:r>
    </w:p>
    <w:p>
      <w:pPr>
        <w:pStyle w:val="CodeBlock"/>
      </w:pPr>
      <w:r>
        <w:t xml:space="preserve">  ROUND(</w:t>
      </w:r>
    </w:p>
    <w:p>
      <w:pPr>
        <w:pStyle w:val="CodeBlock"/>
      </w:pPr>
      <w:r>
        <w:t xml:space="preserve">    IF(ARRAY_LENGTH(REGEXP_EXTRACT_ALL(REGION, r'(-?[0-9]+(?:\.[0-9]+)?)'))&gt;0,</w:t>
      </w:r>
    </w:p>
    <w:p>
      <w:pPr>
        <w:pStyle w:val="CodeBlock"/>
      </w:pPr>
      <w:r>
        <w:t xml:space="preserve">       CAST(REGEXP_EXTRACT_ALL(REGION, r'(-?[0-9]+(?:\.[0-9]+)?)')[OFFSET(0)] AS FLOAT64), NULL),</w:t>
      </w:r>
    </w:p>
    <w:p>
      <w:pPr>
        <w:pStyle w:val="CodeBlock"/>
      </w:pPr>
      <w:r>
        <w:t xml:space="preserve">    2</w:t>
      </w:r>
    </w:p>
    <w:p>
      <w:pPr>
        <w:pStyle w:val="CodeBlock"/>
      </w:pPr>
      <w:r>
        <w:t xml:space="preserve">  ) AS lat_mascarada,</w:t>
      </w:r>
    </w:p>
    <w:p>
      <w:pPr>
        <w:pStyle w:val="CodeBlock"/>
      </w:pPr>
      <w:r>
        <w:t xml:space="preserve">  ROUND(</w:t>
      </w:r>
    </w:p>
    <w:p>
      <w:pPr>
        <w:pStyle w:val="CodeBlock"/>
      </w:pPr>
      <w:r>
        <w:t xml:space="preserve">    IF(ARRAY_LENGTH(REGEXP_EXTRACT_ALL(REGION, r'(-?[0-9]+(?:\.[0-9]+)?)'))&gt;1,</w:t>
      </w:r>
    </w:p>
    <w:p>
      <w:pPr>
        <w:pStyle w:val="CodeBlock"/>
      </w:pPr>
      <w:r>
        <w:t xml:space="preserve">       CAST(REGEXP_EXTRACT_ALL(REGION, r'(-?[0-9]+(?:\.[0-9]+)?)')[OFFSET(1)] AS FLOAT64), NULL),</w:t>
      </w:r>
    </w:p>
    <w:p>
      <w:pPr>
        <w:pStyle w:val="CodeBlock"/>
      </w:pPr>
      <w:r>
        <w:t xml:space="preserve">    2</w:t>
      </w:r>
    </w:p>
    <w:p>
      <w:pPr>
        <w:pStyle w:val="CodeBlock"/>
      </w:pPr>
      <w:r>
        <w:t xml:space="preserve">  ) AS lon_mascarada</w:t>
      </w:r>
    </w:p>
    <w:p>
      <w:pPr>
        <w:pStyle w:val="CodeBlock"/>
      </w:pPr>
      <w:r>
        <w:t>FROM `case-de-engenharia-de-dados.845415315315.user_iassistant`;</w:t>
      </w:r>
    </w:p>
    <w:p/>
    <w:p>
      <w:pPr>
        <w:pStyle w:val="Heading3"/>
      </w:pPr>
      <w:r>
        <w:t>`sec_v.phrase_metrics_v`</w:t>
      </w:r>
    </w:p>
    <w:p>
      <w:pPr>
        <w:pStyle w:val="CodeBlock"/>
      </w:pPr>
      <w:r>
        <w:t>CREATE OR REPLACE VIEW `case-de-engenharia-de-dados.sec_v.phrase_metrics_v` AS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CAST(user_id AS STRING) AS user_id,</w:t>
      </w:r>
    </w:p>
    <w:p>
      <w:pPr>
        <w:pStyle w:val="CodeBlock"/>
      </w:pPr>
      <w:r>
        <w:t xml:space="preserve">  CAST(PHRASE_METRICS AS FLOAT64) AS phrase_metrics,</w:t>
      </w:r>
    </w:p>
    <w:p>
      <w:pPr>
        <w:pStyle w:val="CodeBlock"/>
      </w:pPr>
      <w:r>
        <w:t xml:space="preserve">  IFNULL(SUBSTR(PHRASE_TEXT, 1, 20) || '...', NULL) AS phrase_text_masked,</w:t>
      </w:r>
    </w:p>
    <w:p>
      <w:pPr>
        <w:pStyle w:val="CodeBlock"/>
      </w:pPr>
      <w:r>
        <w:t xml:space="preserve">  CAST(PAGE_METRICS AS INT64) AS page_metrics,</w:t>
      </w:r>
    </w:p>
    <w:p>
      <w:pPr>
        <w:pStyle w:val="CodeBlock"/>
      </w:pPr>
      <w:r>
        <w:t xml:space="preserve">  CAST(PAGE_NUMBER AS INT64) AS page_number,</w:t>
      </w:r>
    </w:p>
    <w:p>
      <w:pPr>
        <w:pStyle w:val="CodeBlock"/>
      </w:pPr>
      <w:r>
        <w:t xml:space="preserve">  SEARCH_ITEMS AS search_items,</w:t>
      </w:r>
    </w:p>
    <w:p>
      <w:pPr>
        <w:pStyle w:val="CodeBlock"/>
      </w:pPr>
      <w:r>
        <w:t xml:space="preserve">  IFNULL(SUBSTR(SEARCH_RESULT, 1, 60) || '...', NULL) AS search_result_masked,</w:t>
      </w:r>
    </w:p>
    <w:p>
      <w:pPr>
        <w:pStyle w:val="CodeBlock"/>
      </w:pPr>
      <w:r>
        <w:t xml:space="preserve">  CAST(DT_CARGA AS INT64) AS dt_carga</w:t>
      </w:r>
    </w:p>
    <w:p>
      <w:pPr>
        <w:pStyle w:val="CodeBlock"/>
      </w:pPr>
      <w:r>
        <w:t>FROM `case-de-engenharia-de-dados.845415315315.phrase_metrics`;</w:t>
      </w:r>
    </w:p>
    <w:p/>
    <w:p>
      <w:pPr>
        <w:pStyle w:val="Heading3"/>
      </w:pPr>
      <w:r>
        <w:t>Autorizar as views no dataset base</w:t>
      </w:r>
    </w:p>
    <w:p>
      <w:pPr>
        <w:pStyle w:val="CodeBlock"/>
      </w:pPr>
      <w:r>
        <w:t>BASE="case-de-engenharia-de-dados:845415315315"</w:t>
      </w:r>
    </w:p>
    <w:p>
      <w:pPr>
        <w:pStyle w:val="CodeBlock"/>
      </w:pPr>
    </w:p>
    <w:p>
      <w:pPr>
        <w:pStyle w:val="CodeBlock"/>
      </w:pPr>
      <w:r>
        <w:t>bq show --format=prettyjson "$BASE" &gt; base.json</w:t>
      </w:r>
    </w:p>
    <w:p>
      <w:pPr>
        <w:pStyle w:val="CodeBlock"/>
      </w:pPr>
      <w:r>
        <w:t>jq '.access += [</w:t>
      </w:r>
    </w:p>
    <w:p>
      <w:pPr>
        <w:pStyle w:val="CodeBlock"/>
      </w:pPr>
      <w:r>
        <w:t xml:space="preserve">  {"view":{"projectId":"case-de-engenharia-de-dados","datasetId":"sec_v","tableId":"user_iassistant_v"}},</w:t>
      </w:r>
    </w:p>
    <w:p>
      <w:pPr>
        <w:pStyle w:val="CodeBlock"/>
      </w:pPr>
      <w:r>
        <w:t xml:space="preserve">  {"view":{"projectId":"case-de-engenharia-de-dados","datasetId":"sec_v","tableId":"phrase_metrics_v"}}</w:t>
      </w:r>
    </w:p>
    <w:p>
      <w:pPr>
        <w:pStyle w:val="CodeBlock"/>
      </w:pPr>
      <w:r>
        <w:t>] | .access |= (map(tojson)|unique|map(fromjson))' base.json &gt; base_patched.json</w:t>
      </w:r>
    </w:p>
    <w:p>
      <w:pPr>
        <w:pStyle w:val="CodeBlock"/>
      </w:pPr>
      <w:r>
        <w:t>bq update --source=base_patched.json "$BASE"</w:t>
      </w:r>
    </w:p>
    <w:p/>
    <w:p>
      <w:r>
        <w:t>---</w:t>
      </w:r>
    </w:p>
    <w:p/>
    <w:p>
      <w:pPr>
        <w:pStyle w:val="Heading2"/>
      </w:pPr>
      <w:r>
        <w:t>3) IAM dinamico por tabela (o que eu executei)</w:t>
      </w:r>
    </w:p>
    <w:p/>
    <w:p>
      <w:r>
        <w:t xml:space="preserve">Regra: </w:t>
      </w:r>
      <w:r>
        <w:rPr>
          <w:rStyle w:val="CodeInline"/>
        </w:rPr>
        <w:t>USER_ID 1..5 =&gt; READER</w:t>
      </w:r>
      <w:r>
        <w:t xml:space="preserve">, </w:t>
      </w:r>
      <w:r>
        <w:rPr>
          <w:rStyle w:val="CodeInline"/>
        </w:rPr>
        <w:t>&gt;= 6 =&gt; WRITER</w:t>
      </w:r>
      <w:r>
        <w:t xml:space="preserve"> no dataset base.</w:t>
      </w:r>
    </w:p>
    <w:p/>
    <w:p>
      <w:pPr>
        <w:pStyle w:val="CodeBlock"/>
      </w:pPr>
      <w:r>
        <w:t>PROJECT_ID="case-de-engenharia-de-dados"</w:t>
      </w:r>
    </w:p>
    <w:p>
      <w:pPr>
        <w:pStyle w:val="CodeBlock"/>
      </w:pPr>
      <w:r>
        <w:t>DATASET_ID="845415315315"</w:t>
      </w:r>
    </w:p>
    <w:p>
      <w:pPr>
        <w:pStyle w:val="CodeBlock"/>
      </w:pPr>
      <w:r>
        <w:t>DATASET_REF="$PROJECT_ID:$DATASET_ID"</w:t>
      </w:r>
    </w:p>
    <w:p>
      <w:pPr>
        <w:pStyle w:val="CodeBlock"/>
      </w:pPr>
      <w:r>
        <w:t>SRC_TABLE="$PROJECT_ID.$DATASET_ID.user_iassistant"</w:t>
      </w:r>
    </w:p>
    <w:p>
      <w:pPr>
        <w:pStyle w:val="CodeBlock"/>
      </w:pPr>
    </w:p>
    <w:p>
      <w:pPr>
        <w:pStyle w:val="CodeBlock"/>
      </w:pPr>
      <w:r>
        <w:t>bq query --nouse_legacy_sql --format=csv "</w:t>
      </w:r>
    </w:p>
    <w:p>
      <w:pPr>
        <w:pStyle w:val="CodeBlock"/>
      </w:pPr>
      <w:r>
        <w:t>WITH base AS (</w:t>
      </w:r>
    </w:p>
    <w:p>
      <w:pPr>
        <w:pStyle w:val="CodeBlock"/>
      </w:pPr>
      <w:r>
        <w:t xml:space="preserve">  SELECT DISTINCT CAST(USER_ID AS INT64) AS user_id,</w:t>
      </w:r>
    </w:p>
    <w:p>
      <w:pPr>
        <w:pStyle w:val="CodeBlock"/>
      </w:pPr>
      <w:r>
        <w:t xml:space="preserve">         LOWER(TRIM(USER_EMAIL)) AS email</w:t>
      </w:r>
    </w:p>
    <w:p>
      <w:pPr>
        <w:pStyle w:val="CodeBlock"/>
      </w:pPr>
      <w:r>
        <w:t xml:space="preserve">  FROM \`$SRC_TABLE\`</w:t>
      </w:r>
    </w:p>
    <w:p>
      <w:pPr>
        <w:pStyle w:val="CodeBlock"/>
      </w:pPr>
      <w:r>
        <w:t xml:space="preserve">  WHERE USER_EMAIL IS NOT NULL</w:t>
      </w:r>
    </w:p>
    <w:p>
      <w:pPr>
        <w:pStyle w:val="CodeBlock"/>
      </w:pPr>
      <w:r>
        <w:t>)</w:t>
      </w:r>
    </w:p>
    <w:p>
      <w:pPr>
        <w:pStyle w:val="CodeBlock"/>
      </w:pPr>
      <w:r>
        <w:t>SELECT email,</w:t>
      </w:r>
    </w:p>
    <w:p>
      <w:pPr>
        <w:pStyle w:val="CodeBlock"/>
      </w:pPr>
      <w:r>
        <w:t xml:space="preserve">       CASE WHEN user_id BETWEEN 1 AND 5 THEN 'READER' ELSE 'WRITER' END AS role</w:t>
      </w:r>
    </w:p>
    <w:p>
      <w:pPr>
        <w:pStyle w:val="CodeBlock"/>
      </w:pPr>
      <w:r>
        <w:t>FROM base</w:t>
      </w:r>
    </w:p>
    <w:p>
      <w:pPr>
        <w:pStyle w:val="CodeBlock"/>
      </w:pPr>
      <w:r>
        <w:t>" | tail -n +2 | while IFS=, read -r email role; do</w:t>
      </w:r>
    </w:p>
    <w:p>
      <w:pPr>
        <w:pStyle w:val="CodeBlock"/>
      </w:pPr>
      <w:r>
        <w:t xml:space="preserve">  [[ -z "$email" || -z "$role" ]] &amp;&amp; continue</w:t>
      </w:r>
    </w:p>
    <w:p>
      <w:pPr>
        <w:pStyle w:val="CodeBlock"/>
      </w:pPr>
      <w:r>
        <w:t xml:space="preserve">  bq show --format=prettyjson "$DATASET_REF" &gt; ds.tmp.json</w:t>
      </w:r>
    </w:p>
    <w:p>
      <w:pPr>
        <w:pStyle w:val="CodeBlock"/>
      </w:pPr>
      <w:r>
        <w:t xml:space="preserve">  jq --arg em "$email" --arg r "$role" \</w:t>
      </w:r>
    </w:p>
    <w:p>
      <w:pPr>
        <w:pStyle w:val="CodeBlock"/>
      </w:pPr>
      <w:r>
        <w:t xml:space="preserve">     '.access += [{"role":$r,"userByEmail":$em}] | .access |= (map(tojson)|unique|map(fromjson))' \</w:t>
      </w:r>
    </w:p>
    <w:p>
      <w:pPr>
        <w:pStyle w:val="CodeBlock"/>
      </w:pPr>
      <w:r>
        <w:t xml:space="preserve">     ds.tmp.json &gt; ds.apply.json</w:t>
      </w:r>
    </w:p>
    <w:p>
      <w:pPr>
        <w:pStyle w:val="CodeBlock"/>
      </w:pPr>
      <w:r>
        <w:t xml:space="preserve">  bq update --source=ds.apply.json "$DATASET_REF"</w:t>
      </w:r>
    </w:p>
    <w:p>
      <w:pPr>
        <w:pStyle w:val="CodeBlock"/>
      </w:pPr>
      <w:r>
        <w:t xml:space="preserve">  rm -f ds.tmp.json ds.apply.json</w:t>
      </w:r>
    </w:p>
    <w:p>
      <w:pPr>
        <w:pStyle w:val="CodeBlock"/>
      </w:pPr>
      <w:r>
        <w:t>done</w:t>
      </w:r>
    </w:p>
    <w:p>
      <w:r>
        <w:t>&gt; Emails invalidos o BigQuery recusa; a lista final ficou so com emails validos.</w:t>
      </w:r>
    </w:p>
    <w:p/>
    <w:p>
      <w:r>
        <w:t>---</w:t>
      </w:r>
    </w:p>
    <w:p/>
    <w:p>
      <w:pPr>
        <w:pStyle w:val="Heading2"/>
      </w:pPr>
      <w:r>
        <w:t>4) Teste de seguranca (impersonation)</w:t>
      </w:r>
    </w:p>
    <w:p/>
    <w:p>
      <w:r>
        <w:t>Criei uma SA **somente leitora de views** e testei com impersonation.</w:t>
      </w:r>
    </w:p>
    <w:p/>
    <w:p>
      <w:pPr>
        <w:pStyle w:val="CodeBlock"/>
      </w:pPr>
      <w:r>
        <w:t>PROJECT_ID=case-de-engenharia-de-dados</w:t>
      </w:r>
    </w:p>
    <w:p>
      <w:pPr>
        <w:pStyle w:val="CodeBlock"/>
      </w:pPr>
      <w:r>
        <w:t>VIEWS=case-de-engenharia-de-dados:sec_v</w:t>
      </w:r>
    </w:p>
    <w:p>
      <w:pPr>
        <w:pStyle w:val="CodeBlock"/>
      </w:pPr>
      <w:r>
        <w:t>BASE=case-de-engenharia-de-dados:845415315315</w:t>
      </w:r>
    </w:p>
    <w:p>
      <w:pPr>
        <w:pStyle w:val="CodeBlock"/>
      </w:pPr>
    </w:p>
    <w:p>
      <w:pPr>
        <w:pStyle w:val="CodeBlock"/>
      </w:pPr>
      <w:r>
        <w:t>SA=bq-viewer-demo</w:t>
      </w:r>
    </w:p>
    <w:p>
      <w:pPr>
        <w:pStyle w:val="CodeBlock"/>
      </w:pPr>
      <w:r>
        <w:t>EMAIL="$SA@$PROJECT_ID.iam.gserviceaccount.com"</w:t>
      </w:r>
    </w:p>
    <w:p>
      <w:pPr>
        <w:pStyle w:val="CodeBlock"/>
      </w:pPr>
    </w:p>
    <w:p>
      <w:pPr>
        <w:pStyle w:val="CodeBlock"/>
      </w:pPr>
      <w:r>
        <w:t>gcloud iam service-accounts create "$SA" 2&gt;/dev/null || true</w:t>
      </w:r>
    </w:p>
    <w:p>
      <w:pPr>
        <w:pStyle w:val="CodeBlock"/>
      </w:pPr>
      <w:r>
        <w:t># pode criar jobs</w:t>
      </w:r>
    </w:p>
    <w:p>
      <w:pPr>
        <w:pStyle w:val="CodeBlock"/>
      </w:pPr>
      <w:r>
        <w:t>gcloud projects add-iam-policy-binding "$PROJECT_ID" \</w:t>
      </w:r>
    </w:p>
    <w:p>
      <w:pPr>
        <w:pStyle w:val="CodeBlock"/>
      </w:pPr>
      <w:r>
        <w:t xml:space="preserve">  --member="serviceAccount:$EMAIL" --role="roles/bigquery.jobUser"</w:t>
      </w:r>
    </w:p>
    <w:p>
      <w:pPr>
        <w:pStyle w:val="CodeBlock"/>
      </w:pPr>
      <w:r>
        <w:t># leitura so no dataset de views</w:t>
      </w:r>
    </w:p>
    <w:p>
      <w:pPr>
        <w:pStyle w:val="CodeBlock"/>
      </w:pPr>
      <w:r>
        <w:t>bq update --dataset_access add:serviceAccount:$EMAIL:READER "$VIEWS"</w:t>
      </w:r>
    </w:p>
    <w:p>
      <w:pPr>
        <w:pStyle w:val="CodeBlock"/>
      </w:pPr>
      <w:r>
        <w:t># garante que NAO tem acesso ao base</w:t>
      </w:r>
    </w:p>
    <w:p>
      <w:pPr>
        <w:pStyle w:val="CodeBlock"/>
      </w:pPr>
      <w:r>
        <w:t>bq update --dataset_access remove:serviceAccount:$EMAIL "$BASE" 2&gt;/dev/null || true</w:t>
      </w:r>
    </w:p>
    <w:p>
      <w:pPr>
        <w:pStyle w:val="CodeBlock"/>
      </w:pPr>
    </w:p>
    <w:p>
      <w:pPr>
        <w:pStyle w:val="CodeBlock"/>
      </w:pPr>
      <w:r>
        <w:t># permite eu impersonar</w:t>
      </w:r>
    </w:p>
    <w:p>
      <w:pPr>
        <w:pStyle w:val="CodeBlock"/>
      </w:pPr>
      <w:r>
        <w:t>MEU=$(gcloud config get-value account)</w:t>
      </w:r>
    </w:p>
    <w:p>
      <w:pPr>
        <w:pStyle w:val="CodeBlock"/>
      </w:pPr>
      <w:r>
        <w:t>gcloud iam service-accounts add-iam-policy-binding "$EMAIL" \</w:t>
      </w:r>
    </w:p>
    <w:p>
      <w:pPr>
        <w:pStyle w:val="CodeBlock"/>
      </w:pPr>
      <w:r>
        <w:t xml:space="preserve">  --member="user:$MEU" --role="roles/iam.serviceAccountTokenCreator"</w:t>
      </w:r>
    </w:p>
    <w:p>
      <w:pPr>
        <w:pStyle w:val="CodeBlock"/>
      </w:pPr>
    </w:p>
    <w:p>
      <w:pPr>
        <w:pStyle w:val="CodeBlock"/>
      </w:pPr>
      <w:r>
        <w:t>gcloud config set auth/impersonate_service_account "$EMAIL"</w:t>
      </w:r>
    </w:p>
    <w:p>
      <w:pPr>
        <w:pStyle w:val="CodeBlock"/>
      </w:pPr>
      <w:r>
        <w:t># deve falhar</w:t>
      </w:r>
    </w:p>
    <w:p>
      <w:pPr>
        <w:pStyle w:val="CodeBlock"/>
      </w:pPr>
      <w:r>
        <w:t>bq query --nouse_legacy_sql 'SELECT COUNT(*) FROM `case-de-engenharia-de-dados.845415315315.user_iassistant`' || true</w:t>
      </w:r>
    </w:p>
    <w:p>
      <w:pPr>
        <w:pStyle w:val="CodeBlock"/>
      </w:pPr>
      <w:r>
        <w:t># deve funcionar</w:t>
      </w:r>
    </w:p>
    <w:p>
      <w:pPr>
        <w:pStyle w:val="CodeBlock"/>
      </w:pPr>
      <w:r>
        <w:t>bq query --nouse_legacy_sql 'SELECT * FROM `case-de-engenharia-de-dados.sec_v.user_iassistant_v` LIMIT 5'</w:t>
      </w:r>
    </w:p>
    <w:p>
      <w:pPr>
        <w:pStyle w:val="CodeBlock"/>
      </w:pPr>
    </w:p>
    <w:p>
      <w:pPr>
        <w:pStyle w:val="CodeBlock"/>
      </w:pPr>
      <w:r>
        <w:t>gcloud config unset auth/impersonate_service_account</w:t>
      </w:r>
    </w:p>
    <w:p/>
    <w:p>
      <w:r>
        <w:t>---</w:t>
      </w:r>
    </w:p>
    <w:p/>
    <w:p>
      <w:pPr>
        <w:pStyle w:val="Heading2"/>
      </w:pPr>
      <w:r>
        <w:t>5) Observabilidade e controle (logs + metricas)</w:t>
      </w:r>
    </w:p>
    <w:p/>
    <w:p>
      <w:r>
        <w:t>Primeiro **habilitei Data Access logs** de BigQuery (Console &gt; IAM e Admin &gt; Audit Logs &gt; BigQuery &gt; marcar Data Read/Write).</w:t>
      </w:r>
    </w:p>
    <w:p/>
    <w:p>
      <w:pPr>
        <w:pStyle w:val="Heading3"/>
      </w:pPr>
      <w:r>
        <w:t>Validar leitura direta na base (CLI)</w:t>
      </w:r>
    </w:p>
    <w:p>
      <w:pPr>
        <w:pStyle w:val="CodeBlock"/>
      </w:pPr>
      <w:r>
        <w:t>gcloud logging read \</w:t>
      </w:r>
    </w:p>
    <w:p>
      <w:pPr>
        <w:pStyle w:val="CodeBlock"/>
      </w:pPr>
      <w:r>
        <w:t xml:space="preserve">  'logName="projects/case-de-engenharia-de-dados/logs/cloudaudit.googleapis.com%2Fdata_access" \</w:t>
      </w:r>
    </w:p>
    <w:p>
      <w:pPr>
        <w:pStyle w:val="CodeBlock"/>
      </w:pPr>
      <w:r>
        <w:t xml:space="preserve">   AND resource.type="bigquery_dataset" \</w:t>
      </w:r>
    </w:p>
    <w:p>
      <w:pPr>
        <w:pStyle w:val="CodeBlock"/>
      </w:pPr>
      <w:r>
        <w:t xml:space="preserve">   AND protoPayload.metadata."@type"="type.googleapis.com/google.cloud.audit.BigQueryAuditMetadata" \</w:t>
      </w:r>
    </w:p>
    <w:p>
      <w:pPr>
        <w:pStyle w:val="CodeBlock"/>
      </w:pPr>
      <w:r>
        <w:t xml:space="preserve">   AND protoPayload.metadata.tableDataRead.reason:* \</w:t>
      </w:r>
    </w:p>
    <w:p>
      <w:pPr>
        <w:pStyle w:val="CodeBlock"/>
      </w:pPr>
      <w:r>
        <w:t xml:space="preserve">   AND protoPayload.resourceName:"projects/case-de-engenharia-de-dados/datasets/845415315315/tables/user_iassistant"' \</w:t>
      </w:r>
    </w:p>
    <w:p>
      <w:pPr>
        <w:pStyle w:val="CodeBlock"/>
      </w:pPr>
      <w:r>
        <w:t xml:space="preserve">  --limit=5 \</w:t>
      </w:r>
    </w:p>
    <w:p>
      <w:pPr>
        <w:pStyle w:val="CodeBlock"/>
      </w:pPr>
      <w:r>
        <w:t xml:space="preserve">  --format='value(timestamp, protoPayload.metadata.tableDataRead.reason, protoPayload.resourceName)'</w:t>
      </w:r>
    </w:p>
    <w:p/>
    <w:p>
      <w:pPr>
        <w:pStyle w:val="Heading3"/>
      </w:pPr>
      <w:r>
        <w:t>Metricas que eu criei</w:t>
      </w:r>
    </w:p>
    <w:p/>
    <w:p>
      <w:r>
        <w:t>**1) Leitura direta na base**</w:t>
      </w:r>
    </w:p>
    <w:p>
      <w:pPr>
        <w:pStyle w:val="CodeBlock"/>
      </w:pPr>
      <w:r>
        <w:t>gcloud logging metrics create read_base_dataset_metric \</w:t>
      </w:r>
    </w:p>
    <w:p>
      <w:pPr>
        <w:pStyle w:val="CodeBlock"/>
      </w:pPr>
      <w:r>
        <w:t xml:space="preserve">  --description="Leituras na tabela base (bypass da view)"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protoPayload.metadata.tableDataRead.reason:* \</w:t>
      </w:r>
    </w:p>
    <w:p>
      <w:pPr>
        <w:pStyle w:val="CodeBlock"/>
      </w:pPr>
      <w:r>
        <w:t xml:space="preserve">                AND protoPayload.resourceName:"projects/case-de-engenharia-de-dados/datasets/845415315315/tables/user_iassistant"'</w:t>
      </w:r>
    </w:p>
    <w:p/>
    <w:p>
      <w:r>
        <w:t>**2) Consultas que referenciam a tabela base**</w:t>
      </w:r>
    </w:p>
    <w:p>
      <w:pPr>
        <w:pStyle w:val="CodeBlock"/>
      </w:pPr>
      <w:r>
        <w:t>gcloud logging metrics create query_ref_base_table_metric \</w:t>
      </w:r>
    </w:p>
    <w:p>
      <w:pPr>
        <w:pStyle w:val="CodeBlock"/>
      </w:pPr>
      <w:r>
        <w:t xml:space="preserve">  --description="Queries que referenciam a tabela base"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resource.type="bigquery_project"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protoPayload.metadata.jobCompletedEvent.job.jobStatistics.referencedTables:"projects/case-de-engenharia-de-dados/datasets/845415315315/tables/user_iassistant"'</w:t>
      </w:r>
    </w:p>
    <w:p/>
    <w:p>
      <w:r>
        <w:t>**3) Leituras via authorized view**</w:t>
      </w:r>
    </w:p>
    <w:p>
      <w:pPr>
        <w:pStyle w:val="CodeBlock"/>
      </w:pPr>
      <w:r>
        <w:t>gcloud logging metrics create read_via_view_metric \</w:t>
      </w:r>
    </w:p>
    <w:p>
      <w:pPr>
        <w:pStyle w:val="CodeBlock"/>
      </w:pPr>
      <w:r>
        <w:t xml:space="preserve">  --description="Leituras na authorized view"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protoPayload.metadata.tableDataRead.reason:* \</w:t>
      </w:r>
    </w:p>
    <w:p>
      <w:pPr>
        <w:pStyle w:val="CodeBlock"/>
      </w:pPr>
      <w:r>
        <w:t xml:space="preserve">                AND protoPayload.resourceName:"projects/case-de-engenharia-de-dados/datasets/sec_v/tables/user_iassistant_v"'</w:t>
      </w:r>
    </w:p>
    <w:p/>
    <w:p>
      <w:r>
        <w:t>**4) DML na base**</w:t>
      </w:r>
    </w:p>
    <w:p>
      <w:pPr>
        <w:pStyle w:val="CodeBlock"/>
      </w:pPr>
      <w:r>
        <w:t>gcloud logging metrics create base_table_dml_metric \</w:t>
      </w:r>
    </w:p>
    <w:p>
      <w:pPr>
        <w:pStyle w:val="CodeBlock"/>
      </w:pPr>
      <w:r>
        <w:t xml:space="preserve">  --description="Mudancas de dados na tabela base"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protoPayload.metadata.tableDataChange:* \</w:t>
      </w:r>
    </w:p>
    <w:p>
      <w:pPr>
        <w:pStyle w:val="CodeBlock"/>
      </w:pPr>
      <w:r>
        <w:t xml:space="preserve">                AND protoPayload.resourceName:"projects/case-de-engenharia-de-dados/datasets/845415315315/tables/user_iassistant"'</w:t>
      </w:r>
    </w:p>
    <w:p/>
    <w:p>
      <w:r>
        <w:t>**5) Mudanca de schema/IAM**</w:t>
      </w:r>
    </w:p>
    <w:p>
      <w:pPr>
        <w:pStyle w:val="CodeBlock"/>
      </w:pPr>
      <w:r>
        <w:t>gcloud logging metrics create base_schema_or_policy_change_metric \</w:t>
      </w:r>
    </w:p>
    <w:p>
      <w:pPr>
        <w:pStyle w:val="CodeBlock"/>
      </w:pPr>
      <w:r>
        <w:t xml:space="preserve">  --description="Alteracoes de schema/IAM no dataset base" \</w:t>
      </w:r>
    </w:p>
    <w:p>
      <w:pPr>
        <w:pStyle w:val="CodeBlock"/>
      </w:pPr>
      <w:r>
        <w:t xml:space="preserve">  --log-filter='logName="projects/case-de-engenharia-de-dados/logs/cloudaudit.googleapis.com%2Fdata_access" \</w:t>
      </w:r>
    </w:p>
    <w:p>
      <w:pPr>
        <w:pStyle w:val="CodeBlock"/>
      </w:pPr>
      <w:r>
        <w:t xml:space="preserve">                AND resource.type="bigquery_dataset" \</w:t>
      </w:r>
    </w:p>
    <w:p>
      <w:pPr>
        <w:pStyle w:val="CodeBlock"/>
      </w:pPr>
      <w:r>
        <w:t xml:space="preserve">                AND protoPayload.metadata."@type"="type.googleapis.com/google.cloud.audit.BigQueryAuditMetadata" \</w:t>
      </w:r>
    </w:p>
    <w:p>
      <w:pPr>
        <w:pStyle w:val="CodeBlock"/>
      </w:pPr>
      <w:r>
        <w:t xml:space="preserve">                AND (protoPayload.metadata.tableMetadataChange:* OR protoPayload.metadata.datasetChange:*) \</w:t>
      </w:r>
    </w:p>
    <w:p>
      <w:pPr>
        <w:pStyle w:val="CodeBlock"/>
      </w:pPr>
      <w:r>
        <w:t xml:space="preserve">                AND protoPayload.resourceName:"projects/case-de-engenharia-de-dados/datasets/845415315315"'</w:t>
      </w:r>
    </w:p>
    <w:p/>
    <w:p>
      <w:r>
        <w:t>&gt; Em producao: configure alertas no Cloud Monitoring apontando para essas metricas (email/pager).</w:t>
      </w:r>
    </w:p>
    <w:p/>
    <w:p>
      <w:r>
        <w:t>---</w:t>
      </w:r>
    </w:p>
    <w:p/>
    <w:p>
      <w:pPr>
        <w:pStyle w:val="Heading2"/>
      </w:pPr>
      <w:r>
        <w:t>6) Qualidade de dados (checks simples que eu rodei)</w:t>
      </w:r>
    </w:p>
    <w:p/>
    <w:p>
      <w:r>
        <w:t>**Comparar contagem base vs view**</w:t>
      </w:r>
    </w:p>
    <w:p>
      <w:pPr>
        <w:pStyle w:val="CodeBlock"/>
      </w:pPr>
      <w:r>
        <w:t>-- deve bater</w:t>
      </w:r>
    </w:p>
    <w:p>
      <w:pPr>
        <w:pStyle w:val="CodeBlock"/>
      </w:pPr>
      <w:r>
        <w:t>SELECT COUNT(*) FROM `case-de-engenharia-de-dados.845415315315.user_iassistant`;</w:t>
      </w:r>
    </w:p>
    <w:p>
      <w:pPr>
        <w:pStyle w:val="CodeBlock"/>
      </w:pPr>
      <w:r>
        <w:t>SELECT COUNT(*) FROM `case-de-engenharia-de-dados.sec_v.user_iassistant_v`;</w:t>
      </w:r>
    </w:p>
    <w:p/>
    <w:p>
      <w:r>
        <w:t>**Verificar mascara de email**</w:t>
      </w:r>
    </w:p>
    <w:p>
      <w:pPr>
        <w:pStyle w:val="CodeBlock"/>
      </w:pPr>
      <w:r>
        <w:t>SELECT USER_EMAIL, email_mascarado</w:t>
      </w:r>
    </w:p>
    <w:p>
      <w:pPr>
        <w:pStyle w:val="CodeBlock"/>
      </w:pPr>
      <w:r>
        <w:t>FROM `case-de-engenharia-de-dados.845415315315.user_iassistant` u</w:t>
      </w:r>
    </w:p>
    <w:p>
      <w:pPr>
        <w:pStyle w:val="CodeBlock"/>
      </w:pPr>
      <w:r>
        <w:t>JOIN `case-de-engenharia-de-dados.sec_v.user_iassistant_v` v</w:t>
      </w:r>
    </w:p>
    <w:p>
      <w:pPr>
        <w:pStyle w:val="CodeBlock"/>
      </w:pPr>
      <w:r>
        <w:t>ON v.user_id = u.USER_ID</w:t>
      </w:r>
    </w:p>
    <w:p>
      <w:pPr>
        <w:pStyle w:val="CodeBlock"/>
      </w:pPr>
      <w:r>
        <w:t>LIMIT 20;</w:t>
      </w:r>
    </w:p>
    <w:p/>
    <w:p>
      <w:r>
        <w:t>**Validar parse de latitude/longitude**</w:t>
      </w:r>
    </w:p>
    <w:p>
      <w:pPr>
        <w:pStyle w:val="CodeBlock"/>
      </w:pPr>
      <w:r>
        <w:t>SELECT REGION, lat_mascarada, lon_mascarada</w:t>
      </w:r>
    </w:p>
    <w:p>
      <w:pPr>
        <w:pStyle w:val="CodeBlock"/>
      </w:pPr>
      <w:r>
        <w:t>FROM `case-de-engenharia-de-dados.sec_v.user_iassistant_v`</w:t>
      </w:r>
    </w:p>
    <w:p>
      <w:pPr>
        <w:pStyle w:val="CodeBlock"/>
      </w:pPr>
      <w:r>
        <w:t>WHERE (lat_mascarada IS NULL OR lon_mascarada IS NULL)</w:t>
      </w:r>
    </w:p>
    <w:p>
      <w:pPr>
        <w:pStyle w:val="CodeBlock"/>
      </w:pPr>
      <w:r>
        <w:t>LIMIT 20;</w:t>
      </w:r>
    </w:p>
    <w:p/>
    <w:p>
      <w:r>
        <w:t>**Campos mascarados na phrase_metrics_v**</w:t>
      </w:r>
    </w:p>
    <w:p>
      <w:pPr>
        <w:pStyle w:val="CodeBlock"/>
      </w:pPr>
      <w:r>
        <w:t>SELECT phrase_text_masked, search_result_masked</w:t>
      </w:r>
    </w:p>
    <w:p>
      <w:pPr>
        <w:pStyle w:val="CodeBlock"/>
      </w:pPr>
      <w:r>
        <w:t>FROM `case-de-engenharia-de-dados.sec_v.phrase_metrics_v`</w:t>
      </w:r>
    </w:p>
    <w:p>
      <w:pPr>
        <w:pStyle w:val="CodeBlock"/>
      </w:pPr>
      <w:r>
        <w:t>LIMIT 20;</w:t>
      </w:r>
    </w:p>
    <w:p/>
    <w:p>
      <w:r>
        <w:t>---</w:t>
      </w:r>
    </w:p>
    <w:p/>
    <w:p>
      <w:pPr>
        <w:pStyle w:val="Heading2"/>
      </w:pPr>
      <w:r>
        <w:t>7) Monitor de atividade do GitHub (GitHub Activity Data)</w:t>
      </w:r>
    </w:p>
    <w:p/>
    <w:p>
      <w:r>
        <w:t xml:space="preserve">&gt; Este dataset sempre fica em **US**. Se nao existir, crie o dataset manualmente:  </w:t>
      </w:r>
    </w:p>
    <w:p>
      <w:r>
        <w:t xml:space="preserve">&gt; </w:t>
      </w:r>
      <w:r>
        <w:rPr>
          <w:rStyle w:val="CodeInline"/>
        </w:rPr>
        <w:t>bq --location=US mk -d case-de-engenharia-de-dados:github_activity</w:t>
      </w:r>
      <w:r/>
    </w:p>
    <w:p/>
    <w:p>
      <w:r>
        <w:t>**Eventos por tipo (30 dias)**</w:t>
      </w:r>
    </w:p>
    <w:p>
      <w:pPr>
        <w:pStyle w:val="CodeBlock"/>
      </w:pPr>
      <w:r>
        <w:t>SELECT type, COUNT(*) AS total</w:t>
      </w:r>
    </w:p>
    <w:p>
      <w:pPr>
        <w:pStyle w:val="CodeBlock"/>
      </w:pPr>
      <w:r>
        <w:t>FROM `case-de-engenharia-de-dados.github_activity.events`</w:t>
      </w:r>
    </w:p>
    <w:p>
      <w:pPr>
        <w:pStyle w:val="CodeBlock"/>
      </w:pPr>
      <w:r>
        <w:t>WHERE repo.name = 'dinx0/iassistant'</w:t>
      </w:r>
    </w:p>
    <w:p>
      <w:pPr>
        <w:pStyle w:val="CodeBlock"/>
      </w:pPr>
      <w:r>
        <w:t xml:space="preserve">  AND created_at &gt;= TIMESTAMP_SUB(CURRENT_TIMESTAMP(), INTERVAL 30 DAY)</w:t>
      </w:r>
    </w:p>
    <w:p>
      <w:pPr>
        <w:pStyle w:val="CodeBlock"/>
      </w:pPr>
      <w:r>
        <w:t>GROUP BY type</w:t>
      </w:r>
    </w:p>
    <w:p>
      <w:pPr>
        <w:pStyle w:val="CodeBlock"/>
      </w:pPr>
      <w:r>
        <w:t>ORDER BY total DESC;</w:t>
      </w:r>
    </w:p>
    <w:p/>
    <w:p>
      <w:r>
        <w:t>**Commits por dia e autor (PushEvent)**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DATE(created_at) AS dia,</w:t>
      </w:r>
    </w:p>
    <w:p>
      <w:pPr>
        <w:pStyle w:val="CodeBlock"/>
      </w:pPr>
      <w:r>
        <w:t xml:space="preserve">  actor.login AS pusher,</w:t>
      </w:r>
    </w:p>
    <w:p>
      <w:pPr>
        <w:pStyle w:val="CodeBlock"/>
      </w:pPr>
      <w:r>
        <w:t xml:space="preserve">  COUNT(1) AS commits</w:t>
      </w:r>
    </w:p>
    <w:p>
      <w:pPr>
        <w:pStyle w:val="CodeBlock"/>
      </w:pPr>
      <w:r>
        <w:t>FROM `case-de-engenharia-de-dados.github_activity.events`,</w:t>
      </w:r>
    </w:p>
    <w:p>
      <w:pPr>
        <w:pStyle w:val="CodeBlock"/>
      </w:pPr>
      <w:r>
        <w:t>UNNEST(payload.commits) c</w:t>
      </w:r>
    </w:p>
    <w:p>
      <w:pPr>
        <w:pStyle w:val="CodeBlock"/>
      </w:pPr>
      <w:r>
        <w:t>WHERE repo.name = 'dinx0/iassistant'</w:t>
      </w:r>
    </w:p>
    <w:p>
      <w:pPr>
        <w:pStyle w:val="CodeBlock"/>
      </w:pPr>
      <w:r>
        <w:t xml:space="preserve">  AND type = 'PushEvent'</w:t>
      </w:r>
    </w:p>
    <w:p>
      <w:pPr>
        <w:pStyle w:val="CodeBlock"/>
      </w:pPr>
      <w:r>
        <w:t xml:space="preserve">  AND created_at &gt;= TIMESTAMP_SUB(CURRENT_TIMESTAMP(), INTERVAL 30 DAY)</w:t>
      </w:r>
    </w:p>
    <w:p>
      <w:pPr>
        <w:pStyle w:val="CodeBlock"/>
      </w:pPr>
      <w:r>
        <w:t>GROUP BY dia, pusher</w:t>
      </w:r>
    </w:p>
    <w:p>
      <w:pPr>
        <w:pStyle w:val="CodeBlock"/>
      </w:pPr>
      <w:r>
        <w:t>ORDER BY dia DESC, commits DESC;</w:t>
      </w:r>
    </w:p>
    <w:p/>
    <w:p>
      <w:r>
        <w:t>**Ultimos 20 commits (mensagem/autor/sha)**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c.sha,</w:t>
      </w:r>
    </w:p>
    <w:p>
      <w:pPr>
        <w:pStyle w:val="CodeBlock"/>
      </w:pPr>
      <w:r>
        <w:t xml:space="preserve">  c.author.name  AS author_name,</w:t>
      </w:r>
    </w:p>
    <w:p>
      <w:pPr>
        <w:pStyle w:val="CodeBlock"/>
      </w:pPr>
      <w:r>
        <w:t xml:space="preserve">  c.author.email AS author_email,</w:t>
      </w:r>
    </w:p>
    <w:p>
      <w:pPr>
        <w:pStyle w:val="CodeBlock"/>
      </w:pPr>
      <w:r>
        <w:t xml:space="preserve">  c.message,</w:t>
      </w:r>
    </w:p>
    <w:p>
      <w:pPr>
        <w:pStyle w:val="CodeBlock"/>
      </w:pPr>
      <w:r>
        <w:t xml:space="preserve">  created_at</w:t>
      </w:r>
    </w:p>
    <w:p>
      <w:pPr>
        <w:pStyle w:val="CodeBlock"/>
      </w:pPr>
      <w:r>
        <w:t>FROM `case-de-engenharia-de-dados.github_activity.events`,</w:t>
      </w:r>
    </w:p>
    <w:p>
      <w:pPr>
        <w:pStyle w:val="CodeBlock"/>
      </w:pPr>
      <w:r>
        <w:t>UNNEST(payload.commits) c</w:t>
      </w:r>
    </w:p>
    <w:p>
      <w:pPr>
        <w:pStyle w:val="CodeBlock"/>
      </w:pPr>
      <w:r>
        <w:t>WHERE repo.name = 'dinx0/iassistant'</w:t>
      </w:r>
    </w:p>
    <w:p>
      <w:pPr>
        <w:pStyle w:val="CodeBlock"/>
      </w:pPr>
      <w:r>
        <w:t xml:space="preserve">  AND type = 'PushEvent'</w:t>
      </w:r>
    </w:p>
    <w:p>
      <w:pPr>
        <w:pStyle w:val="CodeBlock"/>
      </w:pPr>
      <w:r>
        <w:t>ORDER BY created_at DESC</w:t>
      </w:r>
    </w:p>
    <w:p>
      <w:pPr>
        <w:pStyle w:val="CodeBlock"/>
      </w:pPr>
      <w:r>
        <w:t>LIMIT 20;</w:t>
      </w:r>
    </w:p>
    <w:p/>
    <w:p>
      <w:r>
        <w:t>**PRs abertos/mergeados/fechados (90 dias)**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COUNTIF(payload.action = 'opened')                                             AS prs_abertos,</w:t>
      </w:r>
    </w:p>
    <w:p>
      <w:pPr>
        <w:pStyle w:val="CodeBlock"/>
      </w:pPr>
      <w:r>
        <w:t xml:space="preserve">  COUNTIF(payload.action = 'closed' AND payload.pull_request.merged)             AS prs_mergeados,</w:t>
      </w:r>
    </w:p>
    <w:p>
      <w:pPr>
        <w:pStyle w:val="CodeBlock"/>
      </w:pPr>
      <w:r>
        <w:t xml:space="preserve">  COUNTIF(payload.action = 'closed' AND NOT payload.pull_request.merged)         AS prs_fechados_sem_merge</w:t>
      </w:r>
    </w:p>
    <w:p>
      <w:pPr>
        <w:pStyle w:val="CodeBlock"/>
      </w:pPr>
      <w:r>
        <w:t>FROM `case-de-engenharia-de-dados.github_activity.events`</w:t>
      </w:r>
    </w:p>
    <w:p>
      <w:pPr>
        <w:pStyle w:val="CodeBlock"/>
      </w:pPr>
      <w:r>
        <w:t>WHERE repo.name = 'dinx0/iassistant'</w:t>
      </w:r>
    </w:p>
    <w:p>
      <w:pPr>
        <w:pStyle w:val="CodeBlock"/>
      </w:pPr>
      <w:r>
        <w:t xml:space="preserve">  AND type = 'PullRequestEvent'</w:t>
      </w:r>
    </w:p>
    <w:p>
      <w:pPr>
        <w:pStyle w:val="CodeBlock"/>
      </w:pPr>
      <w:r>
        <w:t xml:space="preserve">  AND created_at &gt;= TIMESTAMP_SUB(CURRENT_TIMESTAMP(), INTERVAL 90 DAY);</w:t>
      </w:r>
    </w:p>
    <w:p/>
    <w:p>
      <w:r>
        <w:t>**Lead time de PR (criado -&gt; merge)**</w:t>
      </w:r>
    </w:p>
    <w:p>
      <w:pPr>
        <w:pStyle w:val="CodeBlock"/>
      </w:pPr>
      <w:r>
        <w:t>SELECT</w:t>
      </w:r>
    </w:p>
    <w:p>
      <w:pPr>
        <w:pStyle w:val="CodeBlock"/>
      </w:pPr>
      <w:r>
        <w:t xml:space="preserve">  payload.pull_request.number AS pr_number,</w:t>
      </w:r>
    </w:p>
    <w:p>
      <w:pPr>
        <w:pStyle w:val="CodeBlock"/>
      </w:pPr>
      <w:r>
        <w:t xml:space="preserve">  payload.pull_request.title  AS title,</w:t>
      </w:r>
    </w:p>
    <w:p>
      <w:pPr>
        <w:pStyle w:val="CodeBlock"/>
      </w:pPr>
      <w:r>
        <w:t xml:space="preserve">  TIMESTAMP_DIFF(payload.pull_request.merged_at,</w:t>
      </w:r>
    </w:p>
    <w:p>
      <w:pPr>
        <w:pStyle w:val="CodeBlock"/>
      </w:pPr>
      <w:r>
        <w:t xml:space="preserve">                 payload.pull_request.created_at, HOUR) AS lead_time_horas</w:t>
      </w:r>
    </w:p>
    <w:p>
      <w:pPr>
        <w:pStyle w:val="CodeBlock"/>
      </w:pPr>
      <w:r>
        <w:t>FROM `case-de-engenharia-de-dados.github_activity.events`</w:t>
      </w:r>
    </w:p>
    <w:p>
      <w:pPr>
        <w:pStyle w:val="CodeBlock"/>
      </w:pPr>
      <w:r>
        <w:t>WHERE repo.name = 'dinx0/iassistant'</w:t>
      </w:r>
    </w:p>
    <w:p>
      <w:pPr>
        <w:pStyle w:val="CodeBlock"/>
      </w:pPr>
      <w:r>
        <w:t xml:space="preserve">  AND type = 'PullRequestEvent'</w:t>
      </w:r>
    </w:p>
    <w:p>
      <w:pPr>
        <w:pStyle w:val="CodeBlock"/>
      </w:pPr>
      <w:r>
        <w:t xml:space="preserve">  AND payload.action = 'closed'</w:t>
      </w:r>
    </w:p>
    <w:p>
      <w:pPr>
        <w:pStyle w:val="CodeBlock"/>
      </w:pPr>
      <w:r>
        <w:t xml:space="preserve">  AND payload.pull_request.merged</w:t>
      </w:r>
    </w:p>
    <w:p>
      <w:pPr>
        <w:pStyle w:val="CodeBlock"/>
      </w:pPr>
      <w:r>
        <w:t>ORDER BY lead_time_horas DESC</w:t>
      </w:r>
    </w:p>
    <w:p>
      <w:pPr>
        <w:pStyle w:val="CodeBlock"/>
      </w:pPr>
      <w:r>
        <w:t>LIMIT 20;</w:t>
      </w:r>
    </w:p>
    <w:p/>
    <w:p>
      <w:r>
        <w:t>**Issues por acao**</w:t>
      </w:r>
    </w:p>
    <w:p>
      <w:pPr>
        <w:pStyle w:val="CodeBlock"/>
      </w:pPr>
      <w:r>
        <w:t>SELECT payload.action, COUNT(*) AS total</w:t>
      </w:r>
    </w:p>
    <w:p>
      <w:pPr>
        <w:pStyle w:val="CodeBlock"/>
      </w:pPr>
      <w:r>
        <w:t>FROM `case-de-engenharia-de-dados.github_activity.events`</w:t>
      </w:r>
    </w:p>
    <w:p>
      <w:pPr>
        <w:pStyle w:val="CodeBlock"/>
      </w:pPr>
      <w:r>
        <w:t>WHERE repo.name = 'dinx0/iassistant'</w:t>
      </w:r>
    </w:p>
    <w:p>
      <w:pPr>
        <w:pStyle w:val="CodeBlock"/>
      </w:pPr>
      <w:r>
        <w:t xml:space="preserve">  AND type = 'IssuesEvent'</w:t>
      </w:r>
    </w:p>
    <w:p>
      <w:pPr>
        <w:pStyle w:val="CodeBlock"/>
      </w:pPr>
      <w:r>
        <w:t>GROUP BY payload.action</w:t>
      </w:r>
    </w:p>
    <w:p>
      <w:pPr>
        <w:pStyle w:val="CodeBlock"/>
      </w:pPr>
      <w:r>
        <w:t>ORDER BY total DESC;</w:t>
      </w:r>
    </w:p>
    <w:p/>
    <w:p>
      <w:r>
        <w:t>**Stars e forks**</w:t>
      </w:r>
    </w:p>
    <w:p>
      <w:pPr>
        <w:pStyle w:val="CodeBlock"/>
      </w:pPr>
      <w:r>
        <w:t>-- stars</w:t>
      </w:r>
    </w:p>
    <w:p>
      <w:pPr>
        <w:pStyle w:val="CodeBlock"/>
      </w:pPr>
      <w:r>
        <w:t>SELECT DATE(created_at) AS dia, COUNT(*) AS stars</w:t>
      </w:r>
    </w:p>
    <w:p>
      <w:pPr>
        <w:pStyle w:val="CodeBlock"/>
      </w:pPr>
      <w:r>
        <w:t>FROM `case-de-engenharia-de-dados.github_activity.events`</w:t>
      </w:r>
    </w:p>
    <w:p>
      <w:pPr>
        <w:pStyle w:val="CodeBlock"/>
      </w:pPr>
      <w:r>
        <w:t>WHERE repo.name = 'dinx0/iassistant' AND type = 'WatchEvent'</w:t>
      </w:r>
    </w:p>
    <w:p>
      <w:pPr>
        <w:pStyle w:val="CodeBlock"/>
      </w:pPr>
      <w:r>
        <w:t>GROUP BY dia ORDER BY dia DESC;</w:t>
      </w:r>
    </w:p>
    <w:p>
      <w:pPr>
        <w:pStyle w:val="CodeBlock"/>
      </w:pPr>
    </w:p>
    <w:p>
      <w:pPr>
        <w:pStyle w:val="CodeBlock"/>
      </w:pPr>
      <w:r>
        <w:t>-- forks</w:t>
      </w:r>
    </w:p>
    <w:p>
      <w:pPr>
        <w:pStyle w:val="CodeBlock"/>
      </w:pPr>
      <w:r>
        <w:t>SELECT DATE(created_at) AS dia, COUNT(*) AS forks</w:t>
      </w:r>
    </w:p>
    <w:p>
      <w:pPr>
        <w:pStyle w:val="CodeBlock"/>
      </w:pPr>
      <w:r>
        <w:t>FROM `case-de-engenharia-de-dados.github_activity.events`</w:t>
      </w:r>
    </w:p>
    <w:p>
      <w:pPr>
        <w:pStyle w:val="CodeBlock"/>
      </w:pPr>
      <w:r>
        <w:t>WHERE repo.name = 'dinx0/iassistant' AND type = 'ForkEvent'</w:t>
      </w:r>
    </w:p>
    <w:p>
      <w:pPr>
        <w:pStyle w:val="CodeBlock"/>
      </w:pPr>
      <w:r>
        <w:t>GROUP BY dia ORDER BY dia DESC;</w:t>
      </w:r>
    </w:p>
    <w:p/>
    <w:p>
      <w:r>
        <w:t xml:space="preserve">Dica: ao usar </w:t>
      </w:r>
      <w:r>
        <w:rPr>
          <w:rStyle w:val="CodeInline"/>
        </w:rPr>
        <w:t>bq</w:t>
      </w:r>
      <w:r>
        <w:t xml:space="preserve"> nessas consultas, inclua </w:t>
      </w:r>
      <w:r>
        <w:rPr>
          <w:rStyle w:val="CodeInline"/>
        </w:rPr>
        <w:t>--location=US</w:t>
      </w:r>
      <w:r>
        <w:t>.</w:t>
      </w:r>
    </w:p>
    <w:p/>
    <w:p>
      <w:r>
        <w:t>---</w:t>
      </w:r>
    </w:p>
    <w:p/>
    <w:p>
      <w:pPr>
        <w:pStyle w:val="Heading2"/>
      </w:pPr>
      <w:r>
        <w:t>8) Exportar e versionar infra do BigQuery no repo</w:t>
      </w:r>
    </w:p>
    <w:p/>
    <w:p>
      <w:r>
        <w:t>**Export (ambiente -&gt; git)**</w:t>
      </w:r>
    </w:p>
    <w:p>
      <w:pPr>
        <w:pStyle w:val="CodeBlock"/>
      </w:pPr>
      <w:r>
        <w:t>PROJECT=case-de-engenharia-de-dados</w:t>
      </w:r>
    </w:p>
    <w:p>
      <w:pPr>
        <w:pStyle w:val="CodeBlock"/>
      </w:pPr>
      <w:r>
        <w:t>BASE_DS=845415315315</w:t>
      </w:r>
    </w:p>
    <w:p>
      <w:pPr>
        <w:pStyle w:val="CodeBlock"/>
      </w:pPr>
      <w:r>
        <w:t>VIEWS_DS=sec_v</w:t>
      </w:r>
    </w:p>
    <w:p>
      <w:pPr>
        <w:pStyle w:val="CodeBlock"/>
      </w:pPr>
      <w:r>
        <w:t>mkdir -p sql/views infra/bq schema data/samples</w:t>
      </w:r>
    </w:p>
    <w:p>
      <w:pPr>
        <w:pStyle w:val="CodeBlock"/>
      </w:pPr>
      <w:r>
        <w:t>bq show --format=prettyjson $PROJECT:$VIEWS_DS.user_iassistant_v | jq -r .view.query &gt; sql/views/user_iassistant_v.sql</w:t>
      </w:r>
    </w:p>
    <w:p>
      <w:pPr>
        <w:pStyle w:val="CodeBlock"/>
      </w:pPr>
      <w:r>
        <w:t>bq show --format=prettyjson $PROJECT:$VIEWS_DS.phrase_metrics_v  | jq -r .view.query &gt; sql/views/phrase_metrics_v.sql</w:t>
      </w:r>
    </w:p>
    <w:p>
      <w:pPr>
        <w:pStyle w:val="CodeBlock"/>
      </w:pPr>
      <w:r>
        <w:t>bq show --format=prettyjson $PROJECT:$BASE_DS | jq '{access}' &gt; infra/bq/dataset_access.json</w:t>
      </w:r>
    </w:p>
    <w:p>
      <w:pPr>
        <w:pStyle w:val="CodeBlock"/>
      </w:pPr>
      <w:r>
        <w:t>bq show --schema --format=prettyjson $PROJECT:$BASE_DS.user_iassistant &gt; schema/user_iassistant.schema.json</w:t>
      </w:r>
    </w:p>
    <w:p>
      <w:pPr>
        <w:pStyle w:val="CodeBlock"/>
      </w:pPr>
      <w:r>
        <w:t>bq show --schema --format=prettyjson $PROJECT:$BASE_DS.phrase_metrics &gt; schema/phrase_metrics.schema.json</w:t>
      </w:r>
    </w:p>
    <w:p/>
    <w:p>
      <w:r>
        <w:t>**Apply (git -&gt; ambiente)**</w:t>
      </w:r>
    </w:p>
    <w:p>
      <w:pPr>
        <w:pStyle w:val="CodeBlock"/>
      </w:pPr>
      <w:r>
        <w:t>PROJECT=case-de-engenharia-de-dados</w:t>
      </w:r>
    </w:p>
    <w:p>
      <w:pPr>
        <w:pStyle w:val="CodeBlock"/>
      </w:pPr>
      <w:r>
        <w:t>BASE_DS=845415315315</w:t>
      </w:r>
    </w:p>
    <w:p>
      <w:pPr>
        <w:pStyle w:val="CodeBlock"/>
      </w:pPr>
      <w:r>
        <w:t>VIEWS_DS=sec_v</w:t>
      </w:r>
    </w:p>
    <w:p>
      <w:pPr>
        <w:pStyle w:val="CodeBlock"/>
      </w:pPr>
      <w:r>
        <w:t>BASE="$PROJECT:$BASE_DS"; VIEWS="$PROJECT:$VIEWS_DS"</w:t>
      </w:r>
    </w:p>
    <w:p>
      <w:pPr>
        <w:pStyle w:val="CodeBlock"/>
      </w:pPr>
      <w:r>
        <w:t>LOC=$(bq show --format=prettyjson "$BASE" | jq -r .location)</w:t>
      </w:r>
    </w:p>
    <w:p>
      <w:pPr>
        <w:pStyle w:val="CodeBlock"/>
      </w:pPr>
      <w:r>
        <w:t>bq mk --dataset --location="$LOC" "$VIEWS" 2&gt;/dev/null || true</w:t>
      </w:r>
    </w:p>
    <w:p>
      <w:pPr>
        <w:pStyle w:val="CodeBlock"/>
      </w:pPr>
      <w:r>
        <w:t>jq '{access}' infra/bq/dataset_access.json &gt; /tmp/ds_access.json</w:t>
      </w:r>
    </w:p>
    <w:p>
      <w:pPr>
        <w:pStyle w:val="CodeBlock"/>
      </w:pPr>
      <w:r>
        <w:t>bq show --format=prettyjson "$BASE" | jq '.access = (input.access)' /tmp/ds_access.json &gt; /tmp/base_apply.json</w:t>
      </w:r>
    </w:p>
    <w:p>
      <w:pPr>
        <w:pStyle w:val="CodeBlock"/>
      </w:pPr>
      <w:r>
        <w:t>bq update --source=/tmp/base_apply.json "$BASE"</w:t>
      </w:r>
    </w:p>
    <w:p>
      <w:pPr>
        <w:pStyle w:val="CodeBlock"/>
      </w:pPr>
      <w:r>
        <w:t>bq query --use_legacy_sql=false --location="$LOC" &lt; sql/views/user_iassistant_v.sql</w:t>
      </w:r>
    </w:p>
    <w:p>
      <w:pPr>
        <w:pStyle w:val="CodeBlock"/>
      </w:pPr>
      <w:r>
        <w:t>bq query --use_legacy_sql=false --location="$LOC" &lt; sql/views/phrase_metrics_v.sql</w:t>
      </w:r>
    </w:p>
    <w:p/>
    <w:p>
      <w:r>
        <w:t>**Scripts utilitarios**</w:t>
      </w:r>
    </w:p>
    <w:p>
      <w:pPr>
        <w:pStyle w:val="ListBullet"/>
      </w:pPr>
      <w:r>
        <w:t>`scripts/export_bq.sh` e `scripts/apply_bq.sh` (mesmas linhas acima em shell, prontos para automatizar).</w:t>
      </w:r>
    </w:p>
    <w:p/>
    <w:p>
      <w:r>
        <w:t>---</w:t>
      </w:r>
    </w:p>
    <w:p/>
    <w:p>
      <w:pPr>
        <w:pStyle w:val="Heading2"/>
      </w:pPr>
      <w:r>
        <w:t>9) Publicar/atualizar este README no GitHub (Cloud Shell)</w:t>
      </w:r>
    </w:p>
    <w:p/>
    <w:p>
      <w:pPr>
        <w:pStyle w:val="CodeBlock"/>
      </w:pPr>
      <w:r>
        <w:t># identidades do git</w:t>
      </w:r>
    </w:p>
    <w:p>
      <w:pPr>
        <w:pStyle w:val="CodeBlock"/>
      </w:pPr>
      <w:r>
        <w:t>git config --global user.name "Dih Oliver"</w:t>
      </w:r>
    </w:p>
    <w:p>
      <w:pPr>
        <w:pStyle w:val="CodeBlock"/>
      </w:pPr>
      <w:r>
        <w:t>git config --global user.email "dih.oliver08@gmail.com"</w:t>
      </w:r>
    </w:p>
    <w:p>
      <w:pPr>
        <w:pStyle w:val="CodeBlock"/>
      </w:pPr>
    </w:p>
    <w:p>
      <w:pPr>
        <w:pStyle w:val="CodeBlock"/>
      </w:pPr>
      <w:r>
        <w:t># clonar (se ainda nao tiver)</w:t>
      </w:r>
    </w:p>
    <w:p>
      <w:pPr>
        <w:pStyle w:val="CodeBlock"/>
      </w:pPr>
      <w:r>
        <w:t>git clone https://github.com/dinx0/iassistant.git</w:t>
      </w:r>
    </w:p>
    <w:p>
      <w:pPr>
        <w:pStyle w:val="CodeBlock"/>
      </w:pPr>
      <w:r>
        <w:t>cd iassistant</w:t>
      </w:r>
    </w:p>
    <w:p>
      <w:pPr>
        <w:pStyle w:val="CodeBlock"/>
      </w:pPr>
    </w:p>
    <w:p>
      <w:pPr>
        <w:pStyle w:val="CodeBlock"/>
      </w:pPr>
      <w:r>
        <w:t># editar README.md</w:t>
      </w:r>
    </w:p>
    <w:p>
      <w:pPr>
        <w:pStyle w:val="CodeBlock"/>
      </w:pPr>
      <w:r>
        <w:t>nano README.md</w:t>
      </w:r>
    </w:p>
    <w:p>
      <w:pPr>
        <w:pStyle w:val="CodeBlock"/>
      </w:pPr>
    </w:p>
    <w:p>
      <w:pPr>
        <w:pStyle w:val="CodeBlock"/>
      </w:pPr>
      <w:r>
        <w:t>git add README.md</w:t>
      </w:r>
    </w:p>
    <w:p>
      <w:pPr>
        <w:pStyle w:val="CodeBlock"/>
      </w:pPr>
      <w:r>
        <w:t>git commit -m "docs: atualiza README (BigQuery + views + logs + github activity)"</w:t>
      </w:r>
    </w:p>
    <w:p>
      <w:pPr>
        <w:pStyle w:val="CodeBlock"/>
      </w:pPr>
    </w:p>
    <w:p>
      <w:pPr>
        <w:pStyle w:val="CodeBlock"/>
      </w:pPr>
      <w:r>
        <w:t># autenticar e enviar (via GitHub CLI)</w:t>
      </w:r>
    </w:p>
    <w:p>
      <w:pPr>
        <w:pStyle w:val="CodeBlock"/>
      </w:pPr>
      <w:r>
        <w:t>sudo apt-get update &amp;&amp; sudo apt-get install -y gh</w:t>
      </w:r>
    </w:p>
    <w:p>
      <w:pPr>
        <w:pStyle w:val="CodeBlock"/>
      </w:pPr>
      <w:r>
        <w:t>gh auth login -w</w:t>
      </w:r>
    </w:p>
    <w:p>
      <w:pPr>
        <w:pStyle w:val="CodeBlock"/>
      </w:pPr>
    </w:p>
    <w:p>
      <w:pPr>
        <w:pStyle w:val="CodeBlock"/>
      </w:pPr>
      <w:r>
        <w:t>git branch -M main</w:t>
      </w:r>
    </w:p>
    <w:p>
      <w:pPr>
        <w:pStyle w:val="CodeBlock"/>
      </w:pPr>
      <w:r>
        <w:t>git push -u origin main</w:t>
      </w:r>
    </w:p>
    <w:p/>
    <w:p>
      <w:r>
        <w:t>Se pedir usuario/senha via HTTPS: use **Personal Access Token** como senha, ou troque o remoto para **SSH**.</w:t>
      </w:r>
    </w:p>
    <w:p/>
    <w:p>
      <w:r>
        <w:t>---</w:t>
      </w:r>
    </w:p>
    <w:p/>
    <w:p>
      <w:pPr>
        <w:pStyle w:val="Heading2"/>
      </w:pPr>
      <w:r>
        <w:t>10) Politicas adicionais e limites do case</w:t>
      </w:r>
    </w:p>
    <w:p/>
    <w:p>
      <w:pPr>
        <w:pStyle w:val="ListBullet"/>
      </w:pPr>
      <w:r>
        <w:t>Ativei **Sensitive Data Protection (DLP)** no projeto para inspecao (sem bloqueios automaticos).</w:t>
      </w:r>
    </w:p>
    <w:p>
      <w:pPr>
        <w:pStyle w:val="ListBullet"/>
      </w:pPr>
      <w:r>
        <w:t>**Policy Tags/Data Policies**: deixei como melhoria futura (exige org). Mantive **authorized view** como mecanismo principal de mascaramento.</w:t>
      </w:r>
    </w:p>
    <w:p>
      <w:pPr>
        <w:pStyle w:val="ListBullet"/>
      </w:pPr>
      <w:r>
        <w:t>**Row-level Security**: tentativas com grupos nao existentes falharam; mantive apenas authorized view.</w:t>
      </w:r>
    </w:p>
    <w:p/>
    <w:p>
      <w:r>
        <w:t>---</w:t>
      </w:r>
    </w:p>
    <w:p/>
    <w:p>
      <w:pPr>
        <w:pStyle w:val="Heading3"/>
      </w:pPr>
      <w:r>
        <w:t>Conclusao</w:t>
      </w:r>
    </w:p>
    <w:p/>
    <w:p>
      <w:r>
        <w:t>O case entrega:</w:t>
      </w:r>
    </w:p>
    <w:p>
      <w:pPr>
        <w:pStyle w:val="ListBullet"/>
      </w:pPr>
      <w:r>
        <w:t>mascaramento de PII na borda de consumo (views)</w:t>
      </w:r>
    </w:p>
    <w:p>
      <w:pPr>
        <w:pStyle w:val="ListBullet"/>
      </w:pPr>
      <w:r>
        <w:t>isolamento de acesso (dataset `sec_v` vs base)</w:t>
      </w:r>
    </w:p>
    <w:p>
      <w:pPr>
        <w:pStyle w:val="ListBullet"/>
      </w:pPr>
      <w:r>
        <w:t>auditoria de bypass (metricas + logs)</w:t>
      </w:r>
    </w:p>
    <w:p>
      <w:pPr>
        <w:pStyle w:val="ListBullet"/>
      </w:pPr>
      <w:r>
        <w:t>monitor de atividade do repo GitHub com queries prontas</w:t>
      </w:r>
    </w:p>
    <w:p>
      <w:pPr>
        <w:pStyle w:val="ListBullet"/>
      </w:pPr>
      <w:r>
        <w:t>scripts para exportar/aplicar infra no BigQuery e versionar no git</w:t>
      </w:r>
    </w:p>
    <w:p/>
    <w:p>
      <w:r>
        <w:t xml:space="preserve">Qualquer ajuste futuro: adicionar Policy Tags, RLS por grupo real e CI/CD via Actions/Workload Identity para aplicar as mudancas de </w:t>
      </w:r>
      <w:r>
        <w:rPr>
          <w:rStyle w:val="CodeInline"/>
        </w:rPr>
        <w:t>sql/</w:t>
      </w:r>
      <w:r>
        <w:t xml:space="preserve"> e </w:t>
      </w:r>
      <w:r>
        <w:rPr>
          <w:rStyle w:val="CodeInline"/>
        </w:rPr>
        <w:t>infra/</w:t>
      </w:r>
      <w:r>
        <w:t xml:space="preserve"> automaticamente.</w:t>
      </w:r>
    </w:p>
    <w:p/>
    <w:p/>
    <w:p>
      <w:pPr>
        <w:pStyle w:val="Heading1"/>
      </w:pPr>
      <w:r>
        <w:t>IAssistant</w:t>
      </w:r>
    </w:p>
    <w:p/>
    <w:p>
      <w:r>
        <w:t>**IAssistant** é uma extensão Chrome desenvolvida para auxiliar na análise de resultados de buscas por meio de tokenização. A extensão calcula percentuais de similaridade entre a consulta realizada e os resultados obtidos, permitindo a visualização de métricas e gráficos que podem ser integrados a um serviço em nuvem (como o BigQuery).</w:t>
      </w:r>
    </w:p>
    <w:p/>
    <w:p>
      <w:pPr>
        <w:pStyle w:val="Heading2"/>
      </w:pPr>
      <w:r>
        <w:t>Funcionalidades</w:t>
      </w:r>
    </w:p>
    <w:p/>
    <w:p>
      <w:pPr>
        <w:pStyle w:val="ListBullet"/>
      </w:pPr>
      <w:r>
        <w:t>**Tokenização &amp; Análise de Similaridade:**</w:t>
      </w:r>
    </w:p>
    <w:p>
      <w:r>
        <w:t xml:space="preserve">  A extensão utiliza tokenização para comparar a pesquisa realizada com os resultados obtidos, calculando percentuais de similaridade.</w:t>
      </w:r>
    </w:p>
    <w:p/>
    <w:p>
      <w:pPr>
        <w:pStyle w:val="ListBullet"/>
      </w:pPr>
      <w:r>
        <w:t>**Interface Dual – Popup e Side Panel:**</w:t>
      </w:r>
    </w:p>
    <w:p>
      <w:r>
        <w:t xml:space="preserve">  Utiliza um arquivo </w:t>
      </w:r>
      <w:r>
        <w:rPr>
          <w:rStyle w:val="CodeInline"/>
        </w:rPr>
        <w:t>index.html</w:t>
      </w:r>
      <w:r>
        <w:t xml:space="preserve"> para exibir a interface principal, disponível tanto como popup quanto como painel lateral (side panel) no Chrome.</w:t>
      </w:r>
    </w:p>
    <w:p/>
    <w:p>
      <w:pPr>
        <w:pStyle w:val="ListBullet"/>
      </w:pPr>
      <w:r>
        <w:t>**Comandos Rápidos e Omnibox:**</w:t>
      </w:r>
    </w:p>
    <w:p>
      <w:pPr>
        <w:pStyle w:val="ListBullet"/>
      </w:pPr>
      <w:r>
        <w:t>**Atalho:** Pressione `Ctrl+B` (ou `Command+B` no Mac) para executar a ação principal.</w:t>
      </w:r>
    </w:p>
    <w:p>
      <w:pPr>
        <w:pStyle w:val="ListBullet"/>
      </w:pPr>
      <w:r>
        <w:t>**Omnibox:** Digite `assistente` na barra de endereços para interagir com a extensão.</w:t>
      </w:r>
    </w:p>
    <w:p/>
    <w:p>
      <w:pPr>
        <w:pStyle w:val="ListBullet"/>
      </w:pPr>
      <w:r>
        <w:t>**Visualização de Gráficos e Métricas:**</w:t>
      </w:r>
    </w:p>
    <w:p>
      <w:r>
        <w:t xml:space="preserve">  Ao executar os comandos </w:t>
      </w:r>
      <w:r>
        <w:rPr>
          <w:rStyle w:val="CodeInline"/>
        </w:rPr>
        <w:t>show graphics</w:t>
      </w:r>
      <w:r>
        <w:t xml:space="preserve"> ou </w:t>
      </w:r>
      <w:r>
        <w:rPr>
          <w:rStyle w:val="CodeInline"/>
        </w:rPr>
        <w:t>show metrics</w:t>
      </w:r>
      <w:r>
        <w:t xml:space="preserve">, a extensão realiza requisições para exibir gráficos e métricas detalhadas. (_Nota: Caso os endpoints ainda estejam configurados para </w:t>
      </w:r>
      <w:r>
        <w:rPr>
          <w:rStyle w:val="CodeInline"/>
        </w:rPr>
        <w:t>localhost</w:t>
      </w:r>
      <w:r>
        <w:t>, ocorrerão erros de conexão em ambientes de produção._)</w:t>
      </w:r>
    </w:p>
    <w:p/>
    <w:p/>
    <w:p>
      <w:r>
        <w:t>IAssistant/ ├── images/ │   ├── icon-16.png │   ├── icon-32.png │   ├── icon-48.png │   └── icon-128.png ├── scripts/ │   └── iaServiceWorker.js ├── index.html └── manifest.json</w:t>
      </w:r>
    </w:p>
    <w:p/>
    <w:p/>
    <w:p>
      <w:pPr>
        <w:pStyle w:val="Heading2"/>
      </w:pPr>
      <w:r>
        <w:t>Estrutura do Projeto</w:t>
      </w:r>
    </w:p>
    <w:p/>
    <w:p>
      <w:r>
        <w:t>A estrutura da aplicação segue o padrão de uma extensão Chrome utilizando Manifest V3:</w:t>
      </w:r>
    </w:p>
    <w:p/>
    <w:p/>
    <w:p>
      <w:pPr>
        <w:pStyle w:val="ListBullet"/>
      </w:pPr>
      <w:r>
        <w:t>**manifest.json:**</w:t>
      </w:r>
    </w:p>
    <w:p>
      <w:r>
        <w:t xml:space="preserve">  Arquivo de configurações que define:</w:t>
      </w:r>
    </w:p>
    <w:p>
      <w:pPr>
        <w:pStyle w:val="ListBullet"/>
      </w:pPr>
      <w:r>
        <w:t>Versão da extensão e do Manifest (Manifest V3).</w:t>
      </w:r>
    </w:p>
    <w:p>
      <w:pPr>
        <w:pStyle w:val="ListBullet"/>
      </w:pPr>
      <w:r>
        <w:t>Permissões necessárias: `"tabs"`, `"activeTab"`, `"sidePanel"`, `"storage"`, `"unlimitedStorage"`.</w:t>
      </w:r>
    </w:p>
    <w:p>
      <w:pPr>
        <w:pStyle w:val="ListBullet"/>
      </w:pPr>
      <w:r>
        <w:t>Configuração do **side panel** e do **popup** (ambos usando `index.html` como ponto de interface).</w:t>
      </w:r>
    </w:p>
    <w:p>
      <w:pPr>
        <w:pStyle w:val="ListBullet"/>
      </w:pPr>
      <w:r>
        <w:t>Detalhes dos ícones e comandos de atalho (ex.: `Ctrl+B` e a palavra-chave `assistente` para o omnibox).</w:t>
      </w:r>
    </w:p>
    <w:p/>
    <w:p>
      <w:pPr>
        <w:pStyle w:val="ListBullet"/>
      </w:pPr>
      <w:r>
        <w:t>**index.html:**</w:t>
      </w:r>
    </w:p>
    <w:p>
      <w:r>
        <w:t xml:space="preserve">  Responsável pela interface gráfica do popup e do painel lateral, onde os usuários podem visualizar resultados, gráficos e métricas.</w:t>
      </w:r>
    </w:p>
    <w:p/>
    <w:p>
      <w:pPr>
        <w:pStyle w:val="ListBullet"/>
      </w:pPr>
      <w:r>
        <w:t>**scripts/iaServiceWorker.js:**</w:t>
      </w:r>
    </w:p>
    <w:p>
      <w:r>
        <w:t xml:space="preserve">  Service worker que atua como backend interno da extensão, gerenciando eventos, processando requisições e, possivelmente, comunicando-se com APIs externas para enviar dados e obter métricas.</w:t>
      </w:r>
    </w:p>
    <w:p/>
    <w:p>
      <w:pPr>
        <w:pStyle w:val="ListBullet"/>
      </w:pPr>
      <w:r>
        <w:t>**images/:**</w:t>
      </w:r>
    </w:p>
    <w:p>
      <w:r>
        <w:t xml:space="preserve">  Diretório contendo os ícones da extensão em várias resoluções para diferentes contextos (barra de ferramentas, painel, etc.).</w:t>
      </w:r>
    </w:p>
    <w:p/>
    <w:p>
      <w:pPr>
        <w:pStyle w:val="Heading2"/>
      </w:pPr>
      <w:r>
        <w:t>Instalação e Execução</w:t>
      </w:r>
    </w:p>
    <w:p/>
    <w:p>
      <w:pPr>
        <w:pStyle w:val="Heading3"/>
      </w:pPr>
      <w:r>
        <w:t>Instalação Local</w:t>
      </w:r>
    </w:p>
    <w:p>
      <w:pPr>
        <w:pStyle w:val="ListNumber"/>
      </w:pPr>
      <w:r>
        <w:t>**Carregar a Extensão:**</w:t>
      </w:r>
    </w:p>
    <w:p>
      <w:pPr>
        <w:pStyle w:val="ListBullet"/>
      </w:pPr>
      <w:r>
        <w:t>Abra o Chrome e acesse `chrome://extensions`.</w:t>
      </w:r>
    </w:p>
    <w:p>
      <w:pPr>
        <w:pStyle w:val="ListBullet"/>
      </w:pPr>
      <w:r>
        <w:t>Habilite o **Modo de Desenvolvedor**.</w:t>
      </w:r>
    </w:p>
    <w:p>
      <w:pPr>
        <w:pStyle w:val="ListBullet"/>
      </w:pPr>
      <w:r>
        <w:t>Clique em **"Carregar sem compactação"** e selecione a pasta raiz do projeto (`IAssistant/`).</w:t>
      </w:r>
    </w:p>
    <w:p/>
    <w:p>
      <w:pPr>
        <w:pStyle w:val="ListNumber"/>
      </w:pPr>
      <w:r>
        <w:t>**Testar a Interface:**</w:t>
      </w:r>
    </w:p>
    <w:p>
      <w:pPr>
        <w:pStyle w:val="ListBullet"/>
      </w:pPr>
      <w:r>
        <w:t>Clique no ícone da extensão para abrir o popup e verificar a interface.</w:t>
      </w:r>
    </w:p>
    <w:p>
      <w:pPr>
        <w:pStyle w:val="ListBullet"/>
      </w:pPr>
      <w:r>
        <w:t>Utilize a funcionalidade do **side panel** (disponível através da configuração no manifesto).</w:t>
      </w:r>
    </w:p>
    <w:p>
      <w:pPr>
        <w:pStyle w:val="ListBullet"/>
      </w:pPr>
      <w:r>
        <w:t>Utilize os atalhos (`Ctrl+B`/`Command+B`) e a palavra-chave `assistente` na Omnibox para testar os comandos.</w:t>
      </w:r>
    </w:p>
    <w:p/>
    <w:p>
      <w:pPr>
        <w:pStyle w:val="Heading3"/>
      </w:pPr>
      <w:r>
        <w:t>Executando Comandos Específicos</w:t>
      </w:r>
    </w:p>
    <w:p>
      <w:pPr>
        <w:pStyle w:val="ListBullet"/>
      </w:pPr>
      <w:r>
        <w:t>**Show Graphics / Show Metrics:**</w:t>
      </w:r>
    </w:p>
    <w:p>
      <w:r>
        <w:t xml:space="preserve">  Estes comandos acionam funções que fazem requisições a endpoints responsáveis por retornar gráficos e métricas.  </w:t>
      </w:r>
    </w:p>
    <w:p>
      <w:r>
        <w:t xml:space="preserve">  **Atenção:** Certifique-se que os endpoints estejam configurados para um domínio público (não "localhost") em produção.</w:t>
      </w:r>
    </w:p>
    <w:p/>
    <w:p>
      <w:pPr>
        <w:pStyle w:val="Heading2"/>
      </w:pPr>
      <w:r>
        <w:t>Configuração do Backend</w:t>
      </w:r>
    </w:p>
    <w:p/>
    <w:p>
      <w:r>
        <w:t>A extensão se integra a um serviço backend para:</w:t>
      </w:r>
    </w:p>
    <w:p>
      <w:pPr>
        <w:pStyle w:val="ListBullet"/>
      </w:pPr>
      <w:r>
        <w:t>Registrar os dados de tokenização.</w:t>
      </w:r>
    </w:p>
    <w:p>
      <w:pPr>
        <w:pStyle w:val="ListBullet"/>
      </w:pPr>
      <w:r>
        <w:t>Processar as informações e exibir gráficos e métricas.</w:t>
      </w:r>
    </w:p>
    <w:p>
      <w:pPr>
        <w:pStyle w:val="ListBullet"/>
      </w:pPr>
      <w:r>
        <w:t>Enviar os dados analisados para o Google BigQuery ou outros serviços em nuvem.</w:t>
      </w:r>
    </w:p>
    <w:p/>
    <w:p>
      <w:r>
        <w:t xml:space="preserve">**Recomendação:**  </w:t>
      </w:r>
    </w:p>
    <w:p>
      <w:pPr>
        <w:pStyle w:val="ListBullet"/>
      </w:pPr>
      <w:r>
        <w:t>Se estiver utilizando `localhost` durante o desenvolvimento, altere para a URL pública do seu servidor na versão publicada para evitar erros de conexão (_net::ERR_CONNECTION_REFUSED_).</w:t>
      </w:r>
    </w:p>
    <w:p/>
    <w:p>
      <w:pPr>
        <w:pStyle w:val="Heading2"/>
      </w:pPr>
      <w:r>
        <w:t>Resolução de Problemas</w:t>
      </w:r>
    </w:p>
    <w:p/>
    <w:p>
      <w:pPr>
        <w:pStyle w:val="ListBullet"/>
      </w:pPr>
      <w:r>
        <w:t>**Erro de Conexão com `localhost`:**</w:t>
      </w:r>
    </w:p>
    <w:p>
      <w:r>
        <w:t xml:space="preserve">  Verifique se os endpoints configurados nos comandos </w:t>
      </w:r>
      <w:r>
        <w:rPr>
          <w:rStyle w:val="CodeInline"/>
        </w:rPr>
        <w:t>show graphics</w:t>
      </w:r>
      <w:r>
        <w:t xml:space="preserve"> e </w:t>
      </w:r>
      <w:r>
        <w:rPr>
          <w:rStyle w:val="CodeInline"/>
        </w:rPr>
        <w:t>show metrics</w:t>
      </w:r>
      <w:r>
        <w:t xml:space="preserve"> apontam para um servidor público e ativo.  </w:t>
      </w:r>
    </w:p>
    <w:p>
      <w:r>
        <w:t xml:space="preserve">  Caso contrário, ajustados os endpoints ou utilize variáveis de ambiente para alternar entre desenvolvimento e produção.</w:t>
      </w:r>
    </w:p>
    <w:p/>
    <w:p>
      <w:pPr>
        <w:pStyle w:val="ListBullet"/>
      </w:pPr>
      <w:r>
        <w:t>**Recursos Não Encontrados (ERR_FILE_NOT_FOUND):**</w:t>
      </w:r>
    </w:p>
    <w:p>
      <w:r>
        <w:t xml:space="preserve">  Certifique-se de que os caminhos para arquivos e recursos (como imagens, scripts e estilos) estão corretos no pacote da extensão.</w:t>
      </w:r>
    </w:p>
    <w:p/>
    <w:p>
      <w:pPr>
        <w:pStyle w:val="ListBullet"/>
      </w:pPr>
      <w:r>
        <w:t>**Problemas com o Service Worker:**</w:t>
      </w:r>
    </w:p>
    <w:p>
      <w:r>
        <w:t xml:space="preserve">  Utilize </w:t>
      </w:r>
      <w:r>
        <w:rPr>
          <w:rStyle w:val="CodeInline"/>
        </w:rPr>
        <w:t>chrome://extensions</w:t>
      </w:r>
      <w:r>
        <w:t xml:space="preserve"> para inspecionar o service worker e verifique os logs para identificar possíveis erros.</w:t>
      </w:r>
    </w:p>
    <w:p/>
    <w:p>
      <w:pPr>
        <w:pStyle w:val="Heading2"/>
      </w:pPr>
      <w:r>
        <w:t>Contribuição</w:t>
      </w:r>
    </w:p>
    <w:p/>
    <w:p>
      <w:r>
        <w:t>Contribuições para melhorias e novas funcionalidades são bem-vindas!</w:t>
      </w:r>
    </w:p>
    <w:p/>
    <w:p>
      <w:pPr>
        <w:pStyle w:val="ListNumber"/>
      </w:pPr>
      <w:r>
        <w:t>Fork o projeto.</w:t>
      </w:r>
    </w:p>
    <w:p>
      <w:pPr>
        <w:pStyle w:val="ListNumber"/>
      </w:pPr>
      <w:r>
        <w:t>Crie uma branch com a nova funcionalidade ou correção:</w:t>
      </w:r>
    </w:p>
    <w:p>
      <w:r>
        <w:t xml:space="preserve">   </w:t>
      </w:r>
      <w:r>
        <w:rPr>
          <w:rStyle w:val="CodeInline"/>
        </w:rPr>
        <w:t>git checkout -b feature/nome-da-feature</w:t>
      </w:r>
      <w:r/>
    </w:p>
    <w:p>
      <w:pPr>
        <w:pStyle w:val="ListNumber"/>
      </w:pPr>
      <w:r>
        <w:t>Faça os commits com suas alterações.</w:t>
      </w:r>
    </w:p>
    <w:p>
      <w:pPr>
        <w:pStyle w:val="ListNumber"/>
      </w:pPr>
      <w:r>
        <w:t>Envie a branch para o repositório e abra um Pull Request.</w:t>
      </w:r>
    </w:p>
    <w:p/>
    <w:p>
      <w:pPr>
        <w:pStyle w:val="Heading2"/>
      </w:pPr>
      <w:r>
        <w:t>Licença</w:t>
      </w:r>
    </w:p>
    <w:p/>
    <w:p>
      <w:r>
        <w:t>Este projeto está licenciado sob a [MIT License](LICENSE).</w:t>
      </w:r>
    </w:p>
    <w:p/>
    <w:p>
      <w:pPr>
        <w:pStyle w:val="Heading1"/>
      </w:pPr>
      <w:r>
        <w:t>IAssistant</w:t>
      </w:r>
    </w:p>
    <w:p/>
    <w:p>
      <w:r>
        <w:t>O **IAssistant** é uma ferramenta em Python desenvolvida para analisar conteúdos textuais de documentos (PDF, HTML, TXT, CSV) e calcular métricas de similaridade entre frases extraídas dos documentos e termos de busca informados pelo usuário. Além disso, o projeto integra uma interface interativa—por meio do Dash e Plotly—para visualizar frequências, estatísticas e gráficos que evidenciam os resultados da análise.</w:t>
      </w:r>
    </w:p>
    <w:p/>
    <w:p>
      <w:pPr>
        <w:pStyle w:val="Heading2"/>
      </w:pPr>
      <w:r>
        <w:t>Funcionalidades</w:t>
      </w:r>
    </w:p>
    <w:p/>
    <w:p>
      <w:pPr>
        <w:pStyle w:val="ListBullet"/>
      </w:pPr>
      <w:r>
        <w:t>**Extração e Processamento de Conteúdo:**</w:t>
      </w:r>
    </w:p>
    <w:p>
      <w:pPr>
        <w:pStyle w:val="ListBullet"/>
      </w:pPr>
      <w:r>
        <w:t>Suporte à leitura de documentos em diversos formatos:</w:t>
      </w:r>
    </w:p>
    <w:p>
      <w:pPr>
        <w:pStyle w:val="ListBullet"/>
      </w:pPr>
      <w:r>
        <w:t>PDFs (usando o PyMuPDF, via o módulo `fitz`)</w:t>
      </w:r>
    </w:p>
    <w:p>
      <w:pPr>
        <w:pStyle w:val="ListBullet"/>
      </w:pPr>
      <w:r>
        <w:t>Arquivos HTML, TXT e CSV através de tratamento de conteúdo ou requisições HTTP</w:t>
      </w:r>
    </w:p>
    <w:p>
      <w:pPr>
        <w:pStyle w:val="ListBullet"/>
      </w:pPr>
      <w:r>
        <w:t>Tokenização do texto utilizando NLTK, com remoção de stopwords (para os idiomas inglês e português) e limpeza textual via expressões regulares.</w:t>
      </w:r>
    </w:p>
    <w:p/>
    <w:p>
      <w:pPr>
        <w:pStyle w:val="ListBullet"/>
      </w:pPr>
      <w:r>
        <w:t>**Análise de Similaridade e Frequência:**</w:t>
      </w:r>
    </w:p>
    <w:p>
      <w:pPr>
        <w:pStyle w:val="ListBullet"/>
      </w:pPr>
      <w:r>
        <w:t>Cálculo de métricas de similaridade (por meio do **cosine similarity**) entre o conteúdo extraído e os termos de busca desejados.</w:t>
      </w:r>
    </w:p>
    <w:p>
      <w:pPr>
        <w:pStyle w:val="ListBullet"/>
      </w:pPr>
      <w:r>
        <w:t>Divisão do documento em partes (splits por frases) para facilitar a análise por página ou por trecho.</w:t>
      </w:r>
    </w:p>
    <w:p>
      <w:pPr>
        <w:pStyle w:val="ListBullet"/>
      </w:pPr>
      <w:r>
        <w:t>Geração de distribuições de frequência usando `FreqDist` do NLTK e construção de dataframes no Pandas, permitindo a visualização e o agrupamento dos dados.</w:t>
      </w:r>
    </w:p>
    <w:p/>
    <w:p>
      <w:pPr>
        <w:pStyle w:val="ListBullet"/>
      </w:pPr>
      <w:r>
        <w:t>**Armazenamento e Manipulação de Dados:**</w:t>
      </w:r>
    </w:p>
    <w:p>
      <w:pPr>
        <w:pStyle w:val="ListBullet"/>
      </w:pPr>
      <w:r>
        <w:t>Classes dedicadas à manipulação de arquivos: salvando conteúdo em formatos HTML, TXT e PDF.</w:t>
      </w:r>
    </w:p>
    <w:p>
      <w:pPr>
        <w:pStyle w:val="ListBullet"/>
      </w:pPr>
      <w:r>
        <w:t>Integração com um sistema de gerenciamento de dados via `BaseManager` para compartilhamento de informações entre processos.</w:t>
      </w:r>
    </w:p>
    <w:p/>
    <w:p>
      <w:pPr>
        <w:pStyle w:val="ListBullet"/>
      </w:pPr>
      <w:r>
        <w:t>**Dashboards e Visualização Interativa:**</w:t>
      </w:r>
    </w:p>
    <w:p>
      <w:pPr>
        <w:pStyle w:val="ListBullet"/>
      </w:pPr>
      <w:r>
        <w:t>Criação de interfaces gráficas interativas utilizando o [Dash](https://dash.plotly.com/) e [Plotly](https://plotly.com/python/), com elementos como gráficos de dispersão, barras e tabelas dinâmicas.</w:t>
      </w:r>
    </w:p>
    <w:p>
      <w:pPr>
        <w:pStyle w:val="ListBullet"/>
      </w:pPr>
      <w:r>
        <w:t>Componentes interativos (dropdowns, botões e popovers via dash-bootstrap-components) que permitem filtrar os dados e visualizar métricas detalhadas por página, palavra e frase.</w:t>
      </w:r>
    </w:p>
    <w:p>
      <w:pPr>
        <w:pStyle w:val="ListBullet"/>
      </w:pPr>
      <w:r>
        <w:t>Funções utilitárias para definir cores (baseado na intensidade dos valores) que auxiliam na representação visual dos níveis de similaridade (ex.: vermelho para baixa similaridade, verde para alta).</w:t>
      </w:r>
    </w:p>
    <w:p/>
    <w:p>
      <w:pPr>
        <w:pStyle w:val="ListBullet"/>
      </w:pPr>
      <w:r>
        <w:t>**Configuração Dinâmica do Backend:**</w:t>
      </w:r>
    </w:p>
    <w:p>
      <w:pPr>
        <w:pStyle w:val="ListBullet"/>
      </w:pPr>
      <w:r>
        <w:t>Funções para obter configurações dinâmicas de endpoints e dados de busca (através de GET requests para URLs configuradas).</w:t>
      </w:r>
    </w:p>
    <w:p>
      <w:r>
        <w:t xml:space="preserve">    **Atenção:** Por padrão, esses endpoints utilizam </w:t>
      </w:r>
      <w:r>
        <w:rPr>
          <w:rStyle w:val="CodeInline"/>
        </w:rPr>
        <w:t>http://localhost:8080</w:t>
      </w:r>
      <w:r>
        <w:t>. Em produção, é necessário atualizar esse valor para um domínio público e acessível, evitando erros de conexão.</w:t>
      </w:r>
    </w:p>
    <w:p/>
    <w:p>
      <w:pPr>
        <w:pStyle w:val="Heading1"/>
      </w:pPr>
      <w:r>
        <w:t>IAssistant — Case Completo de Engenharia de Dados + Extensão Chrome + Backend + BigQuery + Integração GPT</w:t>
      </w:r>
    </w:p>
    <w:p/>
    <w:p>
      <w:r>
        <w:t>Projeto criado para demonstrar, de ponta a ponta, uma solução que captura dados de buscas e documentos via extensão Chrome, processa em um backend com Spark e Python, aplica anonimização, gera métricas e dashboards interativos, e integra com múltiplos destinos de armazenamento e análise: Delta Lake (Databricks), SQL Server on-premise e BigQuery. Além disso, conecta-se à API da OpenAI para análise de contexto e geração de insights.</w:t>
      </w:r>
    </w:p>
    <w:p/>
    <w:p>
      <w:r>
        <w:t>---</w:t>
      </w:r>
    </w:p>
    <w:p/>
    <w:p>
      <w:pPr>
        <w:pStyle w:val="Heading2"/>
      </w:pPr>
      <w:r>
        <w:t>Objetivo</w:t>
      </w:r>
    </w:p>
    <w:p/>
    <w:p>
      <w:r>
        <w:t>O IAssistant nasceu para integrar captura em tempo real de dados não estruturados (texto, PDFs, HTML) com processamento inteligente e visualização. É um ecossistema que combina coleta via browser, pipeline de processamento distribuído, armazenamento otimizado e análise assistida por IA, tudo conectado por APIs bem definidas.</w:t>
      </w:r>
    </w:p>
    <w:p/>
    <w:p>
      <w:r>
        <w:t>---</w:t>
      </w:r>
    </w:p>
    <w:p/>
    <w:p>
      <w:pPr>
        <w:pStyle w:val="Heading2"/>
      </w:pPr>
      <w:r>
        <w:t>Arquitetura Geral</w:t>
      </w:r>
    </w:p>
    <w:p/>
    <w:p>
      <w:pPr>
        <w:pStyle w:val="CodeBlock"/>
      </w:pPr>
      <w:r>
        <w:t>graph TD</w:t>
      </w:r>
    </w:p>
    <w:p>
      <w:pPr>
        <w:pStyle w:val="CodeBlock"/>
      </w:pPr>
      <w:r>
        <w:t xml:space="preserve">  A[Extensão Chrome] --&gt;|POST JSON| B[/API Flask upload_api.py]</w:t>
      </w:r>
    </w:p>
    <w:p>
      <w:pPr>
        <w:pStyle w:val="CodeBlock"/>
      </w:pPr>
      <w:r>
        <w:t xml:space="preserve">  B --&gt;|Processa| C[Spark - Anonimização + Validação]</w:t>
      </w:r>
    </w:p>
    <w:p>
      <w:pPr>
        <w:pStyle w:val="CodeBlock"/>
      </w:pPr>
      <w:r>
        <w:t xml:space="preserve">  C --&gt;|Delta Format| D[Delta Lake - Databricks]</w:t>
      </w:r>
    </w:p>
    <w:p>
      <w:pPr>
        <w:pStyle w:val="CodeBlock"/>
      </w:pPr>
      <w:r>
        <w:t xml:space="preserve">  C --&gt; E[SQL Server On-prem]</w:t>
      </w:r>
    </w:p>
    <w:p>
      <w:pPr>
        <w:pStyle w:val="CodeBlock"/>
      </w:pPr>
      <w:r>
        <w:t xml:space="preserve">  C --&gt; F[Função BigQuery - GCP]</w:t>
      </w:r>
    </w:p>
    <w:p>
      <w:pPr>
        <w:pStyle w:val="CodeBlock"/>
      </w:pPr>
      <w:r>
        <w:t xml:space="preserve">  B --&gt; G[Dash Server Flask/Dash]</w:t>
      </w:r>
    </w:p>
    <w:p>
      <w:pPr>
        <w:pStyle w:val="CodeBlock"/>
      </w:pPr>
      <w:r>
        <w:t xml:space="preserve">  G --&gt; H[Dashboards Interativos]</w:t>
      </w:r>
    </w:p>
    <w:p>
      <w:pPr>
        <w:pStyle w:val="CodeBlock"/>
      </w:pPr>
      <w:r>
        <w:t xml:space="preserve">  G --&gt; I[OpenAI GPT API]</w:t>
      </w:r>
    </w:p>
    <w:p/>
    <w:p>
      <w:r>
        <w:t>---</w:t>
      </w:r>
    </w:p>
    <w:p/>
    <w:p>
      <w:pPr>
        <w:pStyle w:val="Heading2"/>
      </w:pPr>
      <w:r>
        <w:t>Backend — Componentes</w:t>
      </w:r>
    </w:p>
    <w:p/>
    <w:p>
      <w:pPr>
        <w:pStyle w:val="Heading3"/>
      </w:pPr>
      <w:r>
        <w:t>API de Upload (`upload_api.py`)</w:t>
      </w:r>
    </w:p>
    <w:p/>
    <w:p>
      <w:pPr>
        <w:pStyle w:val="ListBullet"/>
      </w:pPr>
      <w:r>
        <w:t>Recebe JSON da extensão.</w:t>
      </w:r>
    </w:p>
    <w:p>
      <w:pPr>
        <w:pStyle w:val="ListBullet"/>
      </w:pPr>
      <w:r>
        <w:t>Cria DataFrame Spark.</w:t>
      </w:r>
    </w:p>
    <w:p>
      <w:pPr>
        <w:pStyle w:val="ListBullet"/>
      </w:pPr>
      <w:r>
        <w:t>Aplica máscara em campos sensíveis (`mask_email_udf`).</w:t>
      </w:r>
    </w:p>
    <w:p>
      <w:pPr>
        <w:pStyle w:val="ListBullet"/>
      </w:pPr>
      <w:r>
        <w:t>Valida dados (ex.: contagem de linhas &gt; 0).</w:t>
      </w:r>
    </w:p>
    <w:p>
      <w:pPr>
        <w:pStyle w:val="ListBullet"/>
      </w:pPr>
      <w:r>
        <w:t>Grava em Delta Lake e SQL Server.</w:t>
      </w:r>
    </w:p>
    <w:p/>
    <w:p>
      <w:pPr>
        <w:pStyle w:val="Heading3"/>
      </w:pPr>
      <w:r>
        <w:t>Dash Server (`app.py`)</w:t>
      </w:r>
    </w:p>
    <w:p/>
    <w:p>
      <w:pPr>
        <w:pStyle w:val="ListBullet"/>
      </w:pPr>
      <w:r>
        <w:t>Fornece endpoints REST para servir dados e configurações.</w:t>
      </w:r>
    </w:p>
    <w:p>
      <w:pPr>
        <w:pStyle w:val="ListBullet"/>
      </w:pPr>
      <w:r>
        <w:t>Rota `/api/v1/document`: recebe documento/texto/PDF, persiste e aciona GPT.</w:t>
      </w:r>
    </w:p>
    <w:p>
      <w:pPr>
        <w:pStyle w:val="ListBullet"/>
      </w:pPr>
      <w:r>
        <w:t>Serve arquivos estáticos e integra com dashboard interativo.</w:t>
      </w:r>
    </w:p>
    <w:p/>
    <w:p>
      <w:pPr>
        <w:pStyle w:val="Heading3"/>
      </w:pPr>
      <w:r>
        <w:t>Dash Process (`services/dash_process.py`)</w:t>
      </w:r>
    </w:p>
    <w:p/>
    <w:p>
      <w:pPr>
        <w:pStyle w:val="ListBullet"/>
      </w:pPr>
      <w:r>
        <w:t>Aguarda API subir (`http://localhost:8080/configurations`).</w:t>
      </w:r>
    </w:p>
    <w:p>
      <w:pPr>
        <w:pStyle w:val="ListBullet"/>
      </w:pPr>
      <w:r>
        <w:t>Inicia servidor Dash na porta `8081`.</w:t>
      </w:r>
    </w:p>
    <w:p/>
    <w:p>
      <w:pPr>
        <w:pStyle w:val="Heading3"/>
      </w:pPr>
      <w:r>
        <w:t>Integração GPT (`client.py`)</w:t>
      </w:r>
    </w:p>
    <w:p/>
    <w:p>
      <w:pPr>
        <w:pStyle w:val="ListBullet"/>
      </w:pPr>
      <w:r>
        <w:t>Wrapper simples para `chat.completions` da OpenAI.</w:t>
      </w:r>
    </w:p>
    <w:p>
      <w:pPr>
        <w:pStyle w:val="ListBullet"/>
      </w:pPr>
      <w:r>
        <w:t>Parametriza temperatura (criatividade), número máximo de opções e tokens.</w:t>
      </w:r>
    </w:p>
    <w:p/>
    <w:p>
      <w:pPr>
        <w:pStyle w:val="Heading3"/>
      </w:pPr>
      <w:r>
        <w:t>Função BigQuery (`bigquery_function.js`)</w:t>
      </w:r>
    </w:p>
    <w:p/>
    <w:p>
      <w:pPr>
        <w:pStyle w:val="ListBullet"/>
      </w:pPr>
      <w:r>
        <w:t>Recebe requisição POST.</w:t>
      </w:r>
    </w:p>
    <w:p>
      <w:pPr>
        <w:pStyle w:val="ListBullet"/>
      </w:pPr>
      <w:r>
        <w:t>Formata linha com `timestamp`, `user_id`, `search_query`, `best_answer`, `percent`.</w:t>
      </w:r>
    </w:p>
    <w:p>
      <w:pPr>
        <w:pStyle w:val="ListBullet"/>
      </w:pPr>
      <w:r>
        <w:t>Insere no dataset/tabela configurados.</w:t>
      </w:r>
    </w:p>
    <w:p/>
    <w:p>
      <w:r>
        <w:t>---</w:t>
      </w:r>
    </w:p>
    <w:p/>
    <w:p>
      <w:pPr>
        <w:pStyle w:val="Heading2"/>
      </w:pPr>
      <w:r>
        <w:t>Instalação — Backend</w:t>
      </w:r>
    </w:p>
    <w:p/>
    <w:p>
      <w:pPr>
        <w:pStyle w:val="CodeBlock"/>
      </w:pPr>
      <w:r>
        <w:t># Clonar repositório</w:t>
      </w:r>
    </w:p>
    <w:p>
      <w:pPr>
        <w:pStyle w:val="CodeBlock"/>
      </w:pPr>
      <w:r>
        <w:t>cd IAssistant/backend</w:t>
      </w:r>
    </w:p>
    <w:p>
      <w:pPr>
        <w:pStyle w:val="CodeBlock"/>
      </w:pPr>
    </w:p>
    <w:p>
      <w:pPr>
        <w:pStyle w:val="CodeBlock"/>
      </w:pPr>
      <w:r>
        <w:t># Criar ambiente virtual</w:t>
      </w:r>
    </w:p>
    <w:p>
      <w:pPr>
        <w:pStyle w:val="CodeBlock"/>
      </w:pPr>
      <w:r>
        <w:t>python -m venv .venv</w:t>
      </w:r>
    </w:p>
    <w:p>
      <w:pPr>
        <w:pStyle w:val="CodeBlock"/>
      </w:pPr>
      <w:r>
        <w:t>source .venv/bin/activate</w:t>
      </w:r>
    </w:p>
    <w:p>
      <w:pPr>
        <w:pStyle w:val="CodeBlock"/>
      </w:pPr>
    </w:p>
    <w:p>
      <w:pPr>
        <w:pStyle w:val="CodeBlock"/>
      </w:pPr>
      <w:r>
        <w:t># Instalar dependências</w:t>
      </w:r>
    </w:p>
    <w:p>
      <w:pPr>
        <w:pStyle w:val="CodeBlock"/>
      </w:pPr>
      <w:r>
        <w:t>pip install -r requirements.txt</w:t>
      </w:r>
    </w:p>
    <w:p>
      <w:pPr>
        <w:pStyle w:val="CodeBlock"/>
      </w:pPr>
    </w:p>
    <w:p>
      <w:pPr>
        <w:pStyle w:val="CodeBlock"/>
      </w:pPr>
      <w:r>
        <w:t># Configurar variáveis no .env</w:t>
      </w:r>
    </w:p>
    <w:p>
      <w:pPr>
        <w:pStyle w:val="CodeBlock"/>
      </w:pPr>
      <w:r>
        <w:t># - OPENAI_API_KEY</w:t>
      </w:r>
    </w:p>
    <w:p>
      <w:pPr>
        <w:pStyle w:val="CodeBlock"/>
      </w:pPr>
      <w:r>
        <w:t># - Config BigQuery (GCP)</w:t>
      </w:r>
    </w:p>
    <w:p>
      <w:pPr>
        <w:pStyle w:val="CodeBlock"/>
      </w:pPr>
      <w:r>
        <w:t># - Config SQL Server (ODBC)</w:t>
      </w:r>
    </w:p>
    <w:p>
      <w:pPr>
        <w:pStyle w:val="CodeBlock"/>
      </w:pPr>
    </w:p>
    <w:p>
      <w:pPr>
        <w:pStyle w:val="CodeBlock"/>
      </w:pPr>
      <w:r>
        <w:t># Subir API principal</w:t>
      </w:r>
    </w:p>
    <w:p>
      <w:pPr>
        <w:pStyle w:val="CodeBlock"/>
      </w:pPr>
      <w:r>
        <w:t>python app.py</w:t>
      </w:r>
    </w:p>
    <w:p>
      <w:pPr>
        <w:pStyle w:val="CodeBlock"/>
      </w:pPr>
    </w:p>
    <w:p>
      <w:pPr>
        <w:pStyle w:val="CodeBlock"/>
      </w:pPr>
      <w:r>
        <w:t># Em outro terminal, iniciar Dash Process</w:t>
      </w:r>
    </w:p>
    <w:p>
      <w:pPr>
        <w:pStyle w:val="CodeBlock"/>
      </w:pPr>
      <w:r>
        <w:t>python services/dash_process.py</w:t>
      </w:r>
    </w:p>
    <w:p/>
    <w:p>
      <w:r>
        <w:t>---</w:t>
      </w:r>
    </w:p>
    <w:p/>
    <w:p>
      <w:pPr>
        <w:pStyle w:val="Heading2"/>
      </w:pPr>
      <w:r>
        <w:t>Instalação — Extensão Chrome</w:t>
      </w:r>
    </w:p>
    <w:p/>
    <w:p>
      <w:pPr>
        <w:pStyle w:val="ListNumber"/>
      </w:pPr>
      <w:r>
        <w:t>Ir em `chrome://extensions`.</w:t>
      </w:r>
    </w:p>
    <w:p>
      <w:pPr>
        <w:pStyle w:val="ListNumber"/>
      </w:pPr>
      <w:r>
        <w:t>Ativar **Modo do desenvolvedor**.</w:t>
      </w:r>
    </w:p>
    <w:p>
      <w:pPr>
        <w:pStyle w:val="ListNumber"/>
      </w:pPr>
      <w:r>
        <w:t>Clicar em **Carregar sem compactação**.</w:t>
      </w:r>
    </w:p>
    <w:p>
      <w:pPr>
        <w:pStyle w:val="ListNumber"/>
      </w:pPr>
      <w:r>
        <w:t>Selecionar pasta `IAssistant/extension`.</w:t>
      </w:r>
    </w:p>
    <w:p>
      <w:pPr>
        <w:pStyle w:val="ListNumber"/>
      </w:pPr>
      <w:r>
        <w:t>Configurar endpoint da API no `index.html`.</w:t>
      </w:r>
    </w:p>
    <w:p/>
    <w:p>
      <w:r>
        <w:t>---</w:t>
      </w:r>
    </w:p>
    <w:p/>
    <w:p>
      <w:pPr>
        <w:pStyle w:val="Heading2"/>
      </w:pPr>
      <w:r>
        <w:t>Pipeline de Processamento</w:t>
      </w:r>
    </w:p>
    <w:p/>
    <w:p>
      <w:pPr>
        <w:pStyle w:val="ListNumber"/>
      </w:pPr>
      <w:r>
        <w:t>Extensão coleta dados (DOM, PDFs, inputs do usuário).</w:t>
      </w:r>
    </w:p>
    <w:p>
      <w:pPr>
        <w:pStyle w:val="ListNumber"/>
      </w:pPr>
      <w:r>
        <w:t>Envia via `fetch` POST para `/uploadData`.</w:t>
      </w:r>
    </w:p>
    <w:p>
      <w:pPr>
        <w:pStyle w:val="ListNumber"/>
      </w:pPr>
      <w:r>
        <w:t>Spark processa e mascara dados sensíveis.</w:t>
      </w:r>
    </w:p>
    <w:p>
      <w:pPr>
        <w:pStyle w:val="ListNumber"/>
      </w:pPr>
      <w:r>
        <w:t>Dados persistem em:</w:t>
      </w:r>
    </w:p>
    <w:p/>
    <w:p>
      <w:pPr>
        <w:pStyle w:val="ListBullet"/>
      </w:pPr>
      <w:r>
        <w:t>Delta Lake (arquitetura otimizada para queries analíticas).</w:t>
      </w:r>
    </w:p>
    <w:p>
      <w:pPr>
        <w:pStyle w:val="ListBullet"/>
      </w:pPr>
      <w:r>
        <w:t>SQL Server (uso interno/on-prem).</w:t>
      </w:r>
    </w:p>
    <w:p>
      <w:pPr>
        <w:pStyle w:val="ListBullet"/>
      </w:pPr>
      <w:r>
        <w:t>BigQuery (análises agregadas e cruzamento com outros datasets).</w:t>
      </w:r>
    </w:p>
    <w:p>
      <w:pPr>
        <w:pStyle w:val="ListNumber"/>
      </w:pPr>
      <w:r>
        <w:t>API dispara análise GPT e retorna sugestões/insights.</w:t>
      </w:r>
    </w:p>
    <w:p>
      <w:pPr>
        <w:pStyle w:val="ListNumber"/>
      </w:pPr>
      <w:r>
        <w:t>Dashboards consomem dados processados.</w:t>
      </w:r>
    </w:p>
    <w:p/>
    <w:p>
      <w:r>
        <w:t>---</w:t>
      </w:r>
    </w:p>
    <w:p/>
    <w:p>
      <w:pPr>
        <w:pStyle w:val="Heading2"/>
      </w:pPr>
      <w:r>
        <w:t>Similaridade e Estatística</w:t>
      </w:r>
    </w:p>
    <w:p/>
    <w:p>
      <w:pPr>
        <w:pStyle w:val="ListBullet"/>
      </w:pPr>
      <w:r>
        <w:t>**Tokenização e vetorização**: textos quebrados em tokens, aplicando limpeza (stopwords, stemming) para comparação.</w:t>
      </w:r>
    </w:p>
    <w:p>
      <w:pPr>
        <w:pStyle w:val="ListBullet"/>
      </w:pPr>
      <w:r>
        <w:t>**Métrica de similaridade**: cálculo de similaridade semântica entre campos (cosine similarity sobre embeddings ou TF-IDF dependendo do caso).</w:t>
      </w:r>
    </w:p>
    <w:p>
      <w:pPr>
        <w:pStyle w:val="ListBullet"/>
      </w:pPr>
      <w:r>
        <w:t>**Estatística descritiva**: contagem, médias, percentuais, distribuição de termos.</w:t>
      </w:r>
    </w:p>
    <w:p>
      <w:pPr>
        <w:pStyle w:val="ListBullet"/>
      </w:pPr>
      <w:r>
        <w:t>**Validação**: regras simples (mínimo de linhas, campos obrigatórios) e logs estruturados.</w:t>
      </w:r>
    </w:p>
    <w:p/>
    <w:p>
      <w:r>
        <w:t>---</w:t>
      </w:r>
    </w:p>
    <w:p/>
    <w:p>
      <w:pPr>
        <w:pStyle w:val="Heading2"/>
      </w:pPr>
      <w:r>
        <w:t>Bibliotecas Utilizadas</w:t>
      </w:r>
    </w:p>
    <w:p/>
    <w:p>
      <w:pPr>
        <w:pStyle w:val="ListBullet"/>
      </w:pPr>
      <w:r>
        <w:t>**Backend**: Flask, Flask-CORS, PyODBC, Pyspark, Dash, Dash Bootstrap Components.</w:t>
      </w:r>
    </w:p>
    <w:p>
      <w:pPr>
        <w:pStyle w:val="ListBullet"/>
      </w:pPr>
      <w:r>
        <w:t>**Integração GPT**: openai.</w:t>
      </w:r>
    </w:p>
    <w:p>
      <w:pPr>
        <w:pStyle w:val="ListBullet"/>
      </w:pPr>
      <w:r>
        <w:t>**GCP**: @google-cloud/bigquery (Node.js).</w:t>
      </w:r>
    </w:p>
    <w:p>
      <w:pPr>
        <w:pStyle w:val="ListBullet"/>
      </w:pPr>
      <w:r>
        <w:t>**Outros**: logging, json, base64, urllib.</w:t>
      </w:r>
    </w:p>
    <w:p/>
    <w:p>
      <w:r>
        <w:t>---</w:t>
      </w:r>
    </w:p>
    <w:p/>
    <w:p>
      <w:pPr>
        <w:pStyle w:val="Heading2"/>
      </w:pPr>
      <w:r>
        <w:t>Fluxo de Inserção no BigQuery</w:t>
      </w:r>
    </w:p>
    <w:p/>
    <w:p>
      <w:pPr>
        <w:pStyle w:val="ListNumber"/>
      </w:pPr>
      <w:r>
        <w:t>Extensão ou backend envia JSON para endpoint da função.</w:t>
      </w:r>
    </w:p>
    <w:p>
      <w:pPr>
        <w:pStyle w:val="ListNumber"/>
      </w:pPr>
      <w:r>
        <w:t>Função Node.js formata linha conforme schema.</w:t>
      </w:r>
    </w:p>
    <w:p>
      <w:pPr>
        <w:pStyle w:val="ListNumber"/>
      </w:pPr>
      <w:r>
        <w:t>Executa `table.insert()` no BigQuery.</w:t>
      </w:r>
    </w:p>
    <w:p>
      <w:pPr>
        <w:pStyle w:val="ListNumber"/>
      </w:pPr>
      <w:r>
        <w:t>Registro disponível quase em tempo real para consulta via SQL.</w:t>
      </w:r>
    </w:p>
    <w:p/>
    <w:p>
      <w:r>
        <w:t>---</w:t>
      </w:r>
    </w:p>
    <w:p/>
    <w:p>
      <w:pPr>
        <w:pStyle w:val="Heading2"/>
      </w:pPr>
      <w:r>
        <w:t>Resultado</w:t>
      </w:r>
    </w:p>
    <w:p/>
    <w:p>
      <w:r>
        <w:t>Com essa arquitetura, conseguimos ingerir, processar, anonimizar e disponibilizar dados não estruturados de forma escalável, com integração entre ambiente on-prem e cloud, além de análise contextual via GPT e visualização imediata em dashboards.</w:t>
      </w:r>
    </w:p>
    <w:p/>
    <w:p>
      <w:r>
        <w:t>Case de Engenharia de Dados + IAssistant (Extensão + Backend + BigQuery)</w:t>
      </w:r>
    </w:p>
    <w:p/>
    <w:p>
      <w:r>
        <w:t>Eu montei este case unificando a extensão IAssistant com um backend analítico e um projeto BigQuery governado via authorized views. Ideia simples: capturo consulta + conteúdo (PDF/HTML/TXT/CSV), tokenizo, calculo TF-IDF + cosseno por frase/página, mostro gráficos no Dash e persiste no BigQuery (com máscaras e auditoria).</w:t>
      </w:r>
    </w:p>
    <w:p/>
    <w:p>
      <w:r>
        <w:t>Projeto GCP: case-de-engenharia-de-dados</w:t>
      </w:r>
    </w:p>
    <w:p>
      <w:r>
        <w:t>Região base: southamerica-east1</w:t>
      </w:r>
    </w:p>
    <w:p>
      <w:r>
        <w:t>Dataset Marketplace github_activity: sempre em US → consultas com --location=US.</w:t>
      </w:r>
    </w:p>
    <w:p/>
    <w:p>
      <w:r>
        <w:t>Canvas 1 — Arquitetura (fim-a-fim)</w:t>
      </w:r>
    </w:p>
    <w:p>
      <w:r>
        <w:t>flowchart LR</w:t>
      </w:r>
    </w:p>
    <w:p>
      <w:r>
        <w:t xml:space="preserve">  subgraph Browser[Chrome]</w:t>
      </w:r>
    </w:p>
    <w:p>
      <w:r>
        <w:t xml:space="preserve">    EXT[Extensão IAssistant\npopup/side-panel/omnibox]</w:t>
      </w:r>
    </w:p>
    <w:p>
      <w:r>
        <w:t xml:space="preserve">  end</w:t>
      </w:r>
    </w:p>
    <w:p/>
    <w:p>
      <w:r>
        <w:t xml:space="preserve">  EXT -- POST /api/v1/document --&gt; API8080[API Core (Flask)\n8080 (dash_server.py)]</w:t>
      </w:r>
    </w:p>
    <w:p>
      <w:r>
        <w:t xml:space="preserve">  EXT -- POST /uploadData --&gt; API5000[Upload API (Flask+Spark)\n5000 (api_uploader.py)]</w:t>
      </w:r>
    </w:p>
    <w:p/>
    <w:p>
      <w:r>
        <w:t xml:space="preserve">  API8080 --&gt; DASH[Dash 8081\n(dash_process.py + IAUtils.start_server())]</w:t>
      </w:r>
    </w:p>
    <w:p>
      <w:r>
        <w:t xml:space="preserve">  API8080 -- opcional --&gt; GPT[OpenAI client.py]</w:t>
      </w:r>
    </w:p>
    <w:p/>
    <w:p>
      <w:r>
        <w:t xml:space="preserve">  API5000 -- insert --&gt; BQ[(BigQuery\niaassistant.logs/pages/terms)]</w:t>
      </w:r>
    </w:p>
    <w:p>
      <w:r>
        <w:t xml:space="preserve">  API5000 -- append --&gt; DELTA[(Delta Lake/DBFS)]</w:t>
      </w:r>
    </w:p>
    <w:p>
      <w:r>
        <w:t xml:space="preserve">  API5000 -- mirror --&gt; SQL[(SQL Server on-prem)]</w:t>
      </w:r>
    </w:p>
    <w:p/>
    <w:p>
      <w:r>
        <w:t xml:space="preserve">  subgraph GCP[Projeto: case-de-engenharia-de-dados]</w:t>
      </w:r>
    </w:p>
    <w:p>
      <w:r>
        <w:t xml:space="preserve">    subgraph BQSEC[BigQuery Governança]</w:t>
      </w:r>
    </w:p>
    <w:p>
      <w:r>
        <w:t xml:space="preserve">      direction TB</w:t>
      </w:r>
    </w:p>
    <w:p>
      <w:r>
        <w:t xml:space="preserve">      BASE[(Dataset base\n845415315315)]</w:t>
      </w:r>
    </w:p>
    <w:p>
      <w:r>
        <w:t xml:space="preserve">      VIEWS[(Dataset views\nsec_v)]</w:t>
      </w:r>
    </w:p>
    <w:p>
      <w:r>
        <w:t xml:space="preserve">      BASE --&gt;|Authorized View| V1[sec_v.user_iassistant_v]</w:t>
      </w:r>
    </w:p>
    <w:p>
      <w:r>
        <w:t xml:space="preserve">      BASE --&gt;|Authorized View| V2[sec_v.phrase_metrics_v]</w:t>
      </w:r>
    </w:p>
    <w:p>
      <w:r>
        <w:t xml:space="preserve">    end</w:t>
      </w:r>
    </w:p>
    <w:p>
      <w:r>
        <w:t xml:space="preserve">    LOGS[Cloud Logging\n(Data Access Logs)]</w:t>
      </w:r>
    </w:p>
    <w:p>
      <w:r>
        <w:t xml:space="preserve">  end</w:t>
      </w:r>
    </w:p>
    <w:p/>
    <w:p>
      <w:r>
        <w:t xml:space="preserve">  CSV[NDJSON/CSV usuarios] --&gt;|load job| BASE</w:t>
      </w:r>
    </w:p>
    <w:p>
      <w:r>
        <w:t xml:space="preserve">  LOGS -.audita leitura base.-&gt; BASE</w:t>
      </w:r>
    </w:p>
    <w:p>
      <w:r>
        <w:t xml:space="preserve">  LOGS -.audita leitura view.-&gt; V1</w:t>
      </w:r>
    </w:p>
    <w:p/>
    <w:p/>
    <w:p>
      <w:r>
        <w:t>Padrão de dados que usei</w:t>
      </w:r>
    </w:p>
    <w:p/>
    <w:p>
      <w:r>
        <w:t>Kappa-like por padrão: um único caminho de eventos (extensão → APIs) atende realtime + replay.</w:t>
      </w:r>
    </w:p>
    <w:p/>
    <w:p>
      <w:r>
        <w:t>Lambda on-demand: quando preciso de lotes massivos, rodo batch e converjo no BigQuery. Operação simples.</w:t>
      </w:r>
    </w:p>
    <w:p/>
    <w:p>
      <w:r>
        <w:t>Canvas 2 — Pipeline analítico (tokenização/TF-IDF/cosseno)</w:t>
      </w:r>
    </w:p>
    <w:p>
      <w:r>
        <w:t>flowchart LR</w:t>
      </w:r>
    </w:p>
    <w:p>
      <w:r>
        <w:t xml:space="preserve">  Q[Consulta] --&gt; N[Normalização\nlower/regex]</w:t>
      </w:r>
    </w:p>
    <w:p>
      <w:r>
        <w:t xml:space="preserve">  D[Documento (PDF/HTML/TXT/CSV)] --&gt; N</w:t>
      </w:r>
    </w:p>
    <w:p>
      <w:r>
        <w:t xml:space="preserve">  N --&gt; T[Tokenização + stopwords (NLTK)]</w:t>
      </w:r>
    </w:p>
    <w:p>
      <w:r>
        <w:t xml:space="preserve">  T --&gt; V[TF-IDF]</w:t>
      </w:r>
    </w:p>
    <w:p>
      <w:r>
        <w:t xml:space="preserve">  Q --&gt; V</w:t>
      </w:r>
    </w:p>
    <w:p>
      <w:r>
        <w:t xml:space="preserve">  V --&gt; S[Cosine por frase/trecho]</w:t>
      </w:r>
    </w:p>
    <w:p>
      <w:r>
        <w:t xml:space="preserve">  S --&gt; A[Agregação por página (PDF)]</w:t>
      </w:r>
    </w:p>
    <w:p>
      <w:r>
        <w:t xml:space="preserve">  S --&gt; F[FreqDist tokens]</w:t>
      </w:r>
    </w:p>
    <w:p>
      <w:r>
        <w:t xml:space="preserve">  A --&gt; G1[Gráfico by_page]</w:t>
      </w:r>
    </w:p>
    <w:p>
      <w:r>
        <w:t xml:space="preserve">  F --&gt; G2[Gráfico top_words]</w:t>
      </w:r>
    </w:p>
    <w:p>
      <w:r>
        <w:t xml:space="preserve">  S --&gt; G3[Tabela frases (score)]</w:t>
      </w:r>
    </w:p>
    <w:p/>
    <w:p/>
    <w:p>
      <w:r>
        <w:t>Como calculei</w:t>
      </w:r>
    </w:p>
    <w:p/>
    <w:p>
      <w:r>
        <w:t>Normalização: minúsculas, remoção de pontuação/ruído com regex.</w:t>
      </w:r>
    </w:p>
    <w:p/>
    <w:p>
      <w:r>
        <w:t>Split: PDF por página (PyMuPDF) + frase (NLTK). HTML/TXT idem (frase/bloco).</w:t>
      </w:r>
    </w:p>
    <w:p/>
    <w:p>
      <w:r>
        <w:t xml:space="preserve">TF-IDF: </w:t>
      </w:r>
    </w:p>
    <w:p>
      <w:r>
        <w:t>t</w:t>
      </w:r>
    </w:p>
    <w:p>
      <w:r>
        <w:t>f</w:t>
      </w:r>
    </w:p>
    <w:p>
      <w:r>
        <w:t>i</w:t>
      </w:r>
    </w:p>
    <w:p>
      <w:r>
        <w:t>d</w:t>
      </w:r>
    </w:p>
    <w:p>
      <w:r>
        <w:t>f</w:t>
      </w:r>
    </w:p>
    <w:p>
      <w:r>
        <w:t>(</w:t>
      </w:r>
    </w:p>
    <w:p>
      <w:r>
        <w:t>𝑡</w:t>
      </w:r>
    </w:p>
    <w:p>
      <w:r>
        <w:t>,</w:t>
      </w:r>
    </w:p>
    <w:p>
      <w:r>
        <w:t>𝑑</w:t>
      </w:r>
    </w:p>
    <w:p>
      <w:r>
        <w:t>)</w:t>
      </w:r>
    </w:p>
    <w:p>
      <w:r>
        <w:t>=</w:t>
      </w:r>
    </w:p>
    <w:p>
      <w:r>
        <w:t>t</w:t>
      </w:r>
    </w:p>
    <w:p>
      <w:r>
        <w:t>f</w:t>
      </w:r>
    </w:p>
    <w:p>
      <w:r>
        <w:t>(</w:t>
      </w:r>
    </w:p>
    <w:p>
      <w:r>
        <w:t>𝑡</w:t>
      </w:r>
    </w:p>
    <w:p>
      <w:r>
        <w:t>,</w:t>
      </w:r>
    </w:p>
    <w:p>
      <w:r>
        <w:t>𝑑</w:t>
      </w:r>
    </w:p>
    <w:p>
      <w:r>
        <w:t>)</w:t>
      </w:r>
    </w:p>
    <w:p>
      <w:r>
        <w:t>⋅</w:t>
      </w:r>
    </w:p>
    <w:p>
      <w:r>
        <w:t>log</w:t>
      </w:r>
    </w:p>
    <w:p>
      <w:r>
        <w:t>⁡</w:t>
      </w:r>
    </w:p>
    <w:p>
      <w:r>
        <w:t>𝑁</w:t>
      </w:r>
    </w:p>
    <w:p>
      <w:r>
        <w:t>𝑑</w:t>
      </w:r>
    </w:p>
    <w:p>
      <w:r>
        <w:t>𝑓</w:t>
      </w:r>
    </w:p>
    <w:p>
      <w:r>
        <w:t>(</w:t>
      </w:r>
    </w:p>
    <w:p>
      <w:r>
        <w:t>𝑡</w:t>
      </w:r>
    </w:p>
    <w:p>
      <w:r>
        <w:t>)</w:t>
      </w:r>
    </w:p>
    <w:p>
      <w:r>
        <w:t>tfidf(t,d)=tf(t,d)⋅log</w:t>
      </w:r>
    </w:p>
    <w:p>
      <w:r>
        <w:t>df(t)</w:t>
      </w:r>
    </w:p>
    <w:p>
      <w:r>
        <w:t>N</w:t>
      </w:r>
    </w:p>
    <w:p>
      <w:r>
        <w:tab/>
        <w:t>​</w:t>
      </w:r>
    </w:p>
    <w:p/>
    <w:p/>
    <w:p>
      <w:r>
        <w:t xml:space="preserve">Cosseno: </w:t>
      </w:r>
    </w:p>
    <w:p>
      <w:r>
        <w:t>cos</w:t>
      </w:r>
    </w:p>
    <w:p>
      <w:r>
        <w:t>⁡</w:t>
      </w:r>
    </w:p>
    <w:p>
      <w:r>
        <w:t>(</w:t>
      </w:r>
    </w:p>
    <w:p>
      <w:r>
        <w:t>𝜃</w:t>
      </w:r>
    </w:p>
    <w:p>
      <w:r>
        <w:t>)</w:t>
      </w:r>
    </w:p>
    <w:p>
      <w:r>
        <w:t>=</w:t>
      </w:r>
    </w:p>
    <w:p>
      <w:r>
        <w:t>𝑞</w:t>
      </w:r>
    </w:p>
    <w:p>
      <w:r>
        <w:t>⃗</w:t>
      </w:r>
    </w:p>
    <w:p>
      <w:r>
        <w:t>⋅</w:t>
      </w:r>
    </w:p>
    <w:p>
      <w:r>
        <w:t>𝑑</w:t>
      </w:r>
    </w:p>
    <w:p>
      <w:r>
        <w:t>⃗</w:t>
      </w:r>
    </w:p>
    <w:p>
      <w:r>
        <w:t>∥</w:t>
      </w:r>
    </w:p>
    <w:p>
      <w:r>
        <w:t>𝑞</w:t>
      </w:r>
    </w:p>
    <w:p>
      <w:r>
        <w:t>⃗</w:t>
      </w:r>
    </w:p>
    <w:p>
      <w:r>
        <w:t>∥</w:t>
      </w:r>
    </w:p>
    <w:p>
      <w:r>
        <w:t>⋅</w:t>
      </w:r>
    </w:p>
    <w:p>
      <w:r>
        <w:t>∥</w:t>
      </w:r>
    </w:p>
    <w:p>
      <w:r>
        <w:t>𝑑</w:t>
      </w:r>
    </w:p>
    <w:p>
      <w:r>
        <w:t>⃗</w:t>
      </w:r>
    </w:p>
    <w:p>
      <w:r>
        <w:t>∥</w:t>
      </w:r>
    </w:p>
    <w:p>
      <w:r>
        <w:t>cos(θ)=</w:t>
      </w:r>
    </w:p>
    <w:p>
      <w:r>
        <w:t>∥</w:t>
      </w:r>
    </w:p>
    <w:p>
      <w:r>
        <w:t>q</w:t>
      </w:r>
    </w:p>
    <w:p>
      <w:r>
        <w:tab/>
        <w:t>​</w:t>
      </w:r>
    </w:p>
    <w:p/>
    <w:p>
      <w:r>
        <w:t>∥⋅∥</w:t>
      </w:r>
    </w:p>
    <w:p>
      <w:r>
        <w:t>d</w:t>
      </w:r>
    </w:p>
    <w:p>
      <w:r>
        <w:t>∥</w:t>
      </w:r>
    </w:p>
    <w:p>
      <w:r>
        <w:t>q</w:t>
      </w:r>
    </w:p>
    <w:p>
      <w:r>
        <w:tab/>
        <w:t>​</w:t>
      </w:r>
    </w:p>
    <w:p/>
    <w:p>
      <w:r>
        <w:t>⋅</w:t>
      </w:r>
    </w:p>
    <w:p>
      <w:r>
        <w:t>d</w:t>
      </w:r>
    </w:p>
    <w:p>
      <w:r>
        <w:tab/>
        <w:t>​</w:t>
      </w:r>
    </w:p>
    <w:p/>
    <w:p/>
    <w:p>
      <w:r>
        <w:t>page_metric_by_page: média/percentil dos scores das frases daquela página.</w:t>
      </w:r>
    </w:p>
    <w:p/>
    <w:p>
      <w:r>
        <w:t>tokens_top: FreqDist (termo, frequência, páginas).</w:t>
      </w:r>
    </w:p>
    <w:p/>
    <w:p>
      <w:r>
        <w:t>Thresholds (ex.: 0.15) para realce visual.</w:t>
      </w:r>
    </w:p>
    <w:p/>
    <w:p>
      <w:r>
        <w:t>Canvas 3 — Modelo (ER) unificado</w:t>
      </w:r>
    </w:p>
    <w:p>
      <w:r>
        <w:t>erDiagram</w:t>
      </w:r>
    </w:p>
    <w:p>
      <w:r>
        <w:t xml:space="preserve">  LOGS {</w:t>
      </w:r>
    </w:p>
    <w:p>
      <w:r>
        <w:t xml:space="preserve">    TIMESTAMP ts</w:t>
      </w:r>
    </w:p>
    <w:p>
      <w:r>
        <w:t xml:space="preserve">    STRING page_url</w:t>
      </w:r>
    </w:p>
    <w:p>
      <w:r>
        <w:t xml:space="preserve">    STRING query</w:t>
      </w:r>
    </w:p>
    <w:p>
      <w:r>
        <w:t xml:space="preserve">    STRING lang</w:t>
      </w:r>
    </w:p>
    <w:p>
      <w:r>
        <w:t xml:space="preserve">    STRING source_type</w:t>
      </w:r>
    </w:p>
    <w:p>
      <w:r>
        <w:t xml:space="preserve">    STRING source_url</w:t>
      </w:r>
    </w:p>
    <w:p>
      <w:r>
        <w:t xml:space="preserve">    STRING client_version</w:t>
      </w:r>
    </w:p>
    <w:p>
      <w:r>
        <w:t xml:space="preserve">    STRING user_id</w:t>
      </w:r>
    </w:p>
    <w:p>
      <w:r>
        <w:t xml:space="preserve">  }</w:t>
      </w:r>
    </w:p>
    <w:p>
      <w:r>
        <w:t xml:space="preserve">  PAGES {</w:t>
      </w:r>
    </w:p>
    <w:p>
      <w:r>
        <w:t xml:space="preserve">    TIMESTAMP ts</w:t>
      </w:r>
    </w:p>
    <w:p>
      <w:r>
        <w:t xml:space="preserve">    STRING doc_id</w:t>
      </w:r>
    </w:p>
    <w:p>
      <w:r>
        <w:t xml:space="preserve">    INT64 page_number</w:t>
      </w:r>
    </w:p>
    <w:p>
      <w:r>
        <w:t xml:space="preserve">    FLOAT64 page_metric_by_page</w:t>
      </w:r>
    </w:p>
    <w:p>
      <w:r>
        <w:t xml:space="preserve">  }</w:t>
      </w:r>
    </w:p>
    <w:p>
      <w:r>
        <w:t xml:space="preserve">  TERMS {</w:t>
      </w:r>
    </w:p>
    <w:p>
      <w:r>
        <w:t xml:space="preserve">    TIMESTAMP ts</w:t>
      </w:r>
    </w:p>
    <w:p>
      <w:r>
        <w:t xml:space="preserve">    STRING doc_id</w:t>
      </w:r>
    </w:p>
    <w:p>
      <w:r>
        <w:t xml:space="preserve">    STRING token</w:t>
      </w:r>
    </w:p>
    <w:p>
      <w:r>
        <w:t xml:space="preserve">    INT64 frequency</w:t>
      </w:r>
    </w:p>
    <w:p>
      <w:r>
        <w:t xml:space="preserve">    ARRAY&lt;INT64&gt; pages</w:t>
      </w:r>
    </w:p>
    <w:p>
      <w:r>
        <w:t xml:space="preserve">  }</w:t>
      </w:r>
    </w:p>
    <w:p>
      <w:r>
        <w:t xml:space="preserve">  USER_IASSISTANT {</w:t>
      </w:r>
    </w:p>
    <w:p>
      <w:r>
        <w:t xml:space="preserve">    INT64 USER_ID PK</w:t>
      </w:r>
    </w:p>
    <w:p>
      <w:r>
        <w:t xml:space="preserve">    STRING USER_NAME</w:t>
      </w:r>
    </w:p>
    <w:p>
      <w:r>
        <w:t xml:space="preserve">    STRING USER_EMAIL</w:t>
      </w:r>
    </w:p>
    <w:p>
      <w:r>
        <w:t xml:space="preserve">    STRING REGION "lat,lon"</w:t>
      </w:r>
    </w:p>
    <w:p>
      <w:r>
        <w:t xml:space="preserve">    INT64  DT_CARGA</w:t>
      </w:r>
    </w:p>
    <w:p>
      <w:r>
        <w:t xml:space="preserve">  }</w:t>
      </w:r>
    </w:p>
    <w:p>
      <w:r>
        <w:t xml:space="preserve">  PHRASE_METRICS {</w:t>
      </w:r>
    </w:p>
    <w:p>
      <w:r>
        <w:t xml:space="preserve">    STRING  user_id FK</w:t>
      </w:r>
    </w:p>
    <w:p>
      <w:r>
        <w:t xml:space="preserve">    FLOAT64 PHRASE_METRICS</w:t>
      </w:r>
    </w:p>
    <w:p>
      <w:r>
        <w:t xml:space="preserve">    STRING  PHRASE_TEXT</w:t>
      </w:r>
    </w:p>
    <w:p>
      <w:r>
        <w:t xml:space="preserve">    INT64   PAGE_METRICS</w:t>
      </w:r>
    </w:p>
    <w:p>
      <w:r>
        <w:t xml:space="preserve">    INT64   PAGE_NUMBER</w:t>
      </w:r>
    </w:p>
    <w:p>
      <w:r>
        <w:t xml:space="preserve">    STRING  SEARCH_ITEMS</w:t>
      </w:r>
    </w:p>
    <w:p>
      <w:r>
        <w:t xml:space="preserve">    STRING  SEARCH_RESULT</w:t>
      </w:r>
    </w:p>
    <w:p>
      <w:r>
        <w:t xml:space="preserve">    INT64   DT_CARGA</w:t>
      </w:r>
    </w:p>
    <w:p>
      <w:r>
        <w:t xml:space="preserve">  }</w:t>
      </w:r>
    </w:p>
    <w:p>
      <w:r>
        <w:t xml:space="preserve">  USER_IASSISTANT ||--o{ PHRASE_METRICS : "user_id = CAST(USER_ID AS STRING)"</w:t>
      </w:r>
    </w:p>
    <w:p/>
    <w:p>
      <w:r>
        <w:t>Instalação rápida</w:t>
      </w:r>
    </w:p>
    <w:p/>
    <w:p>
      <w:r>
        <w:t>Backend (Python 3.9+)</w:t>
      </w:r>
    </w:p>
    <w:p/>
    <w:p>
      <w:r>
        <w:t>cd IAssistant/backend</w:t>
      </w:r>
    </w:p>
    <w:p>
      <w:r>
        <w:t>python -m venv .venv</w:t>
      </w:r>
    </w:p>
    <w:p>
      <w:pPr>
        <w:pStyle w:val="Heading1"/>
      </w:pPr>
      <w:r>
        <w:t>Windows: .venv\Scripts\activate</w:t>
      </w:r>
    </w:p>
    <w:p>
      <w:r>
        <w:t>source .venv/bin/activate</w:t>
      </w:r>
    </w:p>
    <w:p>
      <w:r>
        <w:t>pip install -r requirements.txt</w:t>
      </w:r>
    </w:p>
    <w:p>
      <w:r>
        <w:t>python -c "import nltk; nltk.download('punkt'); nltk.download('stopwords')"</w:t>
      </w:r>
    </w:p>
    <w:p/>
    <w:p/>
    <w:p>
      <w:r>
        <w:t>Crie .env (a partir do .env.example) e ajuste:</w:t>
      </w:r>
    </w:p>
    <w:p/>
    <w:p>
      <w:r>
        <w:t>API_CORE_HOST=0.0.0.0</w:t>
      </w:r>
    </w:p>
    <w:p>
      <w:r>
        <w:t>API_CORE_PORT=8080</w:t>
      </w:r>
    </w:p>
    <w:p>
      <w:r>
        <w:t>DASH_HOST=0.0.0.0</w:t>
      </w:r>
    </w:p>
    <w:p>
      <w:r>
        <w:t>DASH_PORT=8081</w:t>
      </w:r>
    </w:p>
    <w:p>
      <w:r>
        <w:t>CORS_ALLOWED_ORIGINS=*</w:t>
      </w:r>
    </w:p>
    <w:p/>
    <w:p>
      <w:r>
        <w:t>BQ_ENABLED=true</w:t>
      </w:r>
    </w:p>
    <w:p>
      <w:r>
        <w:t>BQ_PROJECT_ID=case-de-engenharia-de-dados</w:t>
      </w:r>
    </w:p>
    <w:p>
      <w:r>
        <w:t>BQ_DATASET=iaassistant</w:t>
      </w:r>
    </w:p>
    <w:p>
      <w:r>
        <w:t>BQ_TABLE_LOGS=logs</w:t>
      </w:r>
    </w:p>
    <w:p>
      <w:r>
        <w:t>BQ_TABLE_PAGES=pages</w:t>
      </w:r>
    </w:p>
    <w:p>
      <w:r>
        <w:t>BQ_TABLE_TERMS=terms</w:t>
      </w:r>
    </w:p>
    <w:p>
      <w:r>
        <w:t>GOOGLE_APPLICATION_CREDENTIALS=/abs/path/service-account.json</w:t>
      </w:r>
    </w:p>
    <w:p/>
    <w:p>
      <w:r>
        <w:t>DELTA_ENABLED=false</w:t>
      </w:r>
    </w:p>
    <w:p>
      <w:r>
        <w:t>DELTA_OUTPUT_PATH=dbfs:/mnt/extension_data/processed/</w:t>
      </w:r>
    </w:p>
    <w:p/>
    <w:p>
      <w:r>
        <w:t>SQL_ENABLED=false</w:t>
      </w:r>
    </w:p>
    <w:p>
      <w:r>
        <w:t>SQL_SERVER=YOUR_SQL_SERVER_ADDRESS</w:t>
      </w:r>
    </w:p>
    <w:p>
      <w:r>
        <w:t>SQL_DATABASE=YOUR_DATABASE_NAME</w:t>
      </w:r>
    </w:p>
    <w:p>
      <w:r>
        <w:t>SQL_USERNAME=YOUR_USERNAME</w:t>
      </w:r>
    </w:p>
    <w:p>
      <w:r>
        <w:t>SQL_PASSWORD=YOUR_PASSWORD</w:t>
      </w:r>
    </w:p>
    <w:p>
      <w:r>
        <w:t>SQL_TABLE=ExtensionData</w:t>
      </w:r>
    </w:p>
    <w:p/>
    <w:p>
      <w:r>
        <w:t>OPENAI_API_KEY=sk-...</w:t>
      </w:r>
    </w:p>
    <w:p>
      <w:r>
        <w:t>OPENAI_MODEL=gpt-4o-mini</w:t>
      </w:r>
    </w:p>
    <w:p>
      <w:r>
        <w:t>OPENAI_AGENT_ID=</w:t>
      </w:r>
    </w:p>
    <w:p>
      <w:r>
        <w:t>OPENAI_INSTRUCTIONS="Responda com até {0} opções claras..."</w:t>
      </w:r>
    </w:p>
    <w:p/>
    <w:p/>
    <w:p>
      <w:r>
        <w:t>Suba os serviços (2 terminais):</w:t>
      </w:r>
    </w:p>
    <w:p/>
    <w:p>
      <w:r>
        <w:t>python dash_server.py            # porta 8080</w:t>
      </w:r>
    </w:p>
    <w:p>
      <w:r>
        <w:t>python services/dash_process.py  # porta 8081</w:t>
      </w:r>
    </w:p>
    <w:p/>
    <w:p/>
    <w:p>
      <w:r>
        <w:t>Extensão (Chrome)</w:t>
      </w:r>
    </w:p>
    <w:p/>
    <w:p>
      <w:r>
        <w:t>chrome://extensions → Modo dev → Carregar sem compactação → IAssistant/extension.</w:t>
      </w:r>
    </w:p>
    <w:p/>
    <w:p>
      <w:r>
        <w:t>Em index.html, ajuste:</w:t>
      </w:r>
    </w:p>
    <w:p/>
    <w:p>
      <w:r>
        <w:t>&lt;script&gt;</w:t>
      </w:r>
    </w:p>
    <w:p>
      <w:r>
        <w:t xml:space="preserve">  const defaultConfig = {</w:t>
      </w:r>
    </w:p>
    <w:p>
      <w:r>
        <w:t xml:space="preserve">    API_METRICS_URL: "http://localhost:8080/api/metrics",</w:t>
      </w:r>
    </w:p>
    <w:p>
      <w:r>
        <w:t xml:space="preserve">    API_GRAPHICS_URL: "http://localhost:8080/graphics",</w:t>
      </w:r>
    </w:p>
    <w:p>
      <w:r>
        <w:t xml:space="preserve">    API_UPLOAD_URL:  "http://localhost:5000/uploadData",</w:t>
      </w:r>
    </w:p>
    <w:p>
      <w:r>
        <w:t xml:space="preserve">    API_GPT_URL:     "http://localhost:8080/gpt/complete"</w:t>
      </w:r>
    </w:p>
    <w:p>
      <w:r>
        <w:t xml:space="preserve">  };</w:t>
      </w:r>
    </w:p>
    <w:p>
      <w:r>
        <w:t>&lt;/script&gt;</w:t>
      </w:r>
    </w:p>
    <w:p/>
    <w:p/>
    <w:p>
      <w:r>
        <w:t>BigQuery (dataset analítico IAssistant)</w:t>
      </w:r>
    </w:p>
    <w:p/>
    <w:p>
      <w:r>
        <w:t xml:space="preserve">CREATE SCHEMA IF NOT EXISTS </w:t>
      </w:r>
      <w:r>
        <w:rPr>
          <w:rStyle w:val="CodeInline"/>
        </w:rPr>
        <w:t>case-de-engenharia-de-dados.iaassistant</w:t>
      </w:r>
      <w:r>
        <w:t>;</w:t>
      </w:r>
    </w:p>
    <w:p/>
    <w:p>
      <w:r>
        <w:t xml:space="preserve">CREATE TABLE IF NOT EXISTS </w:t>
      </w:r>
      <w:r>
        <w:rPr>
          <w:rStyle w:val="CodeInline"/>
        </w:rPr>
        <w:t>case-de-engenharia-de-dados.iaassistant.logs</w:t>
      </w:r>
      <w:r>
        <w:t xml:space="preserve"> (</w:t>
      </w:r>
    </w:p>
    <w:p>
      <w:r>
        <w:t xml:space="preserve">  ts TIMESTAMP, page_url STRING, query STRING, lang STRING,</w:t>
      </w:r>
    </w:p>
    <w:p>
      <w:r>
        <w:t xml:space="preserve">  source_type STRING, source_url STRING, client_version STRING, user_id STRING</w:t>
      </w:r>
    </w:p>
    <w:p>
      <w:r>
        <w:t>);</w:t>
      </w:r>
    </w:p>
    <w:p/>
    <w:p>
      <w:r>
        <w:t xml:space="preserve">CREATE TABLE IF NOT EXISTS </w:t>
      </w:r>
      <w:r>
        <w:rPr>
          <w:rStyle w:val="CodeInline"/>
        </w:rPr>
        <w:t>case-de-engenharia-de-dados.iaassistant.pages</w:t>
      </w:r>
      <w:r>
        <w:t xml:space="preserve"> (</w:t>
      </w:r>
    </w:p>
    <w:p>
      <w:r>
        <w:t xml:space="preserve">  ts TIMESTAMP, doc_id STRING, page_number INT64, page_metric_by_page FLOAT64</w:t>
      </w:r>
    </w:p>
    <w:p>
      <w:r>
        <w:t>);</w:t>
      </w:r>
    </w:p>
    <w:p/>
    <w:p>
      <w:r>
        <w:t xml:space="preserve">CREATE TABLE IF NOT EXISTS </w:t>
      </w:r>
      <w:r>
        <w:rPr>
          <w:rStyle w:val="CodeInline"/>
        </w:rPr>
        <w:t>case-de-engenharia-de-dados.iaassistant.terms</w:t>
      </w:r>
      <w:r>
        <w:t xml:space="preserve"> (</w:t>
      </w:r>
    </w:p>
    <w:p>
      <w:r>
        <w:t xml:space="preserve">  ts TIMESTAMP, doc_id STRING, token STRING, frequency INT64, pages ARRAY&lt;INT64&gt;</w:t>
      </w:r>
    </w:p>
    <w:p>
      <w:r>
        <w:t>);</w:t>
      </w:r>
    </w:p>
    <w:p/>
    <w:p/>
    <w:p>
      <w:r>
        <w:t>BigQuery (case governança: base + views)</w:t>
      </w:r>
    </w:p>
    <w:p/>
    <w:p>
      <w:r>
        <w:t>BASE="case-de-engenharia-de-dados:845415315315"</w:t>
      </w:r>
    </w:p>
    <w:p>
      <w:r>
        <w:t>LOC=$(bq show --format=prettyjson "$BASE" | jq -r .location)</w:t>
      </w:r>
    </w:p>
    <w:p>
      <w:r>
        <w:t>bq rm -f -d case-de-engenharia-de-dados:sec_v 2&gt;/dev/null || true</w:t>
      </w:r>
    </w:p>
    <w:p>
      <w:r>
        <w:t>bq mk --dataset --location="$LOC" case-de-engenharia-de-dados:sec_v</w:t>
      </w:r>
    </w:p>
    <w:p/>
    <w:p/>
    <w:p>
      <w:r>
        <w:t>Views com máscara:</w:t>
      </w:r>
    </w:p>
    <w:p/>
    <w:p>
      <w:r>
        <w:t xml:space="preserve">CREATE OR REPLACE VIEW </w:t>
      </w:r>
      <w:r>
        <w:rPr>
          <w:rStyle w:val="CodeInline"/>
        </w:rPr>
        <w:t>case-de-engenharia-de-dados.sec_v.user_iassistant_v</w:t>
      </w:r>
      <w:r>
        <w:t xml:space="preserve"> AS</w:t>
      </w:r>
    </w:p>
    <w:p>
      <w:r>
        <w:t>SELECT</w:t>
      </w:r>
    </w:p>
    <w:p>
      <w:r>
        <w:t xml:space="preserve">  CAST(USER_ID AS INT64) AS user_id,</w:t>
      </w:r>
    </w:p>
    <w:p>
      <w:r>
        <w:t xml:space="preserve">  CONCAT(SUBSTR(LOWER(TRIM(USER_EMAIL)),1,1),'***',</w:t>
      </w:r>
    </w:p>
    <w:p>
      <w:r>
        <w:t xml:space="preserve">         REGEXP_EXTRACT(LOWER(TRIM(USER_EMAIL)), r'(@.*)$')) AS email_mascarado,</w:t>
      </w:r>
    </w:p>
    <w:p>
      <w:r>
        <w:t xml:space="preserve">  ROUND(</w:t>
      </w:r>
    </w:p>
    <w:p>
      <w:r>
        <w:t xml:space="preserve">    IF(ARRAY_LENGTH(REGEXP_EXTRACT_ALL(REGION, r'(-?[0-9]+(?:\.[0-9]+)?)'))&gt;0,</w:t>
      </w:r>
    </w:p>
    <w:p>
      <w:r>
        <w:t xml:space="preserve">       CAST(REGEXP_EXTRACT_ALL(REGION, r'(-?[0-9]+(?:\.[0-9]+)?)')[OFFSET(0)] AS FLOAT64), NULL), 2</w:t>
      </w:r>
    </w:p>
    <w:p>
      <w:r>
        <w:t xml:space="preserve">  ) AS lat_mascarada,</w:t>
      </w:r>
    </w:p>
    <w:p>
      <w:r>
        <w:t xml:space="preserve">  ROUND(</w:t>
      </w:r>
    </w:p>
    <w:p>
      <w:r>
        <w:t xml:space="preserve">    IF(ARRAY_LENGTH(REGEXP_EXTRACT_ALL(REGION, r'(-?[0-9]+(?:\.[0-9]+)?)'))&gt;1,</w:t>
      </w:r>
    </w:p>
    <w:p>
      <w:r>
        <w:t xml:space="preserve">       CAST(REGEXP_EXTRACT_ALL(REGION, r'(-?[0-9]+(?:\.[0-9]+)?)')[OFFSET(1)] AS FLOAT64), NULL), 2</w:t>
      </w:r>
    </w:p>
    <w:p>
      <w:r>
        <w:t xml:space="preserve">  ) AS lon_mascarada</w:t>
      </w:r>
    </w:p>
    <w:p>
      <w:r>
        <w:t xml:space="preserve">FROM </w:t>
      </w:r>
      <w:r>
        <w:rPr>
          <w:rStyle w:val="CodeInline"/>
        </w:rPr>
        <w:t>case-de-engenharia-de-dados.845415315315.user_iassistant</w:t>
      </w:r>
      <w:r>
        <w:t>;</w:t>
      </w:r>
    </w:p>
    <w:p/>
    <w:p>
      <w:r>
        <w:t xml:space="preserve">CREATE OR REPLACE VIEW </w:t>
      </w:r>
      <w:r>
        <w:rPr>
          <w:rStyle w:val="CodeInline"/>
        </w:rPr>
        <w:t>case-de-engenharia-de-dados.sec_v.phrase_metrics_v</w:t>
      </w:r>
      <w:r>
        <w:t xml:space="preserve"> AS</w:t>
      </w:r>
    </w:p>
    <w:p>
      <w:r>
        <w:t>SELECT</w:t>
      </w:r>
    </w:p>
    <w:p>
      <w:r>
        <w:t xml:space="preserve">  CAST(user_id AS STRING) AS user_id,</w:t>
      </w:r>
    </w:p>
    <w:p>
      <w:r>
        <w:t xml:space="preserve">  CAST(PHRASE_METRICS AS FLOAT64) AS phrase_metrics,</w:t>
      </w:r>
    </w:p>
    <w:p>
      <w:r>
        <w:t xml:space="preserve">  IFNULL(SUBSTR(PHRASE_TEXT, 1, 20) || '...', NULL) AS phrase_text_masked,</w:t>
      </w:r>
    </w:p>
    <w:p>
      <w:r>
        <w:t xml:space="preserve">  CAST(PAGE_METRICS AS INT64) AS page_metrics,</w:t>
      </w:r>
    </w:p>
    <w:p>
      <w:r>
        <w:t xml:space="preserve">  CAST(PAGE_NUMBER AS INT64) AS page_number,</w:t>
      </w:r>
    </w:p>
    <w:p>
      <w:r>
        <w:t xml:space="preserve">  SEARCH_ITEMS AS search_items,</w:t>
      </w:r>
    </w:p>
    <w:p>
      <w:r>
        <w:t xml:space="preserve">  IFNULL(SUBSTR(SEARCH_RESULT, 1, 60) || '...', NULL) AS search_result_masked,</w:t>
      </w:r>
    </w:p>
    <w:p>
      <w:r>
        <w:t xml:space="preserve">  CAST(DT_CARGA AS INT64) AS dt_carga</w:t>
      </w:r>
    </w:p>
    <w:p>
      <w:r>
        <w:t xml:space="preserve">FROM </w:t>
      </w:r>
      <w:r>
        <w:rPr>
          <w:rStyle w:val="CodeInline"/>
        </w:rPr>
        <w:t>case-de-engenharia-de-dados.845415315315.phrase_metrics</w:t>
      </w:r>
      <w:r>
        <w:t>;</w:t>
      </w:r>
    </w:p>
    <w:p/>
    <w:p/>
    <w:p>
      <w:r>
        <w:t>Autorizar as views no dataset base:</w:t>
      </w:r>
    </w:p>
    <w:p/>
    <w:p>
      <w:r>
        <w:t>bq show --format=prettyjson "$BASE" &gt; base.json</w:t>
      </w:r>
    </w:p>
    <w:p>
      <w:r>
        <w:t>jq '.access += [</w:t>
      </w:r>
    </w:p>
    <w:p>
      <w:r>
        <w:t xml:space="preserve">  {"view":{"projectId":"case-de-engenharia-de-dados","datasetId":"sec_v","tableId":"user_iassistant_v"}},</w:t>
      </w:r>
    </w:p>
    <w:p>
      <w:r>
        <w:t xml:space="preserve">  {"view":{"projectId":"case-de-engenharia-de-dados","datasetId":"sec_v","tableId":"phrase_metrics_v"}}</w:t>
      </w:r>
    </w:p>
    <w:p>
      <w:r>
        <w:t>] | .access |= (map(tojson)|unique|map(fromjson))' base.json &gt; base_patched.json</w:t>
      </w:r>
    </w:p>
    <w:p>
      <w:r>
        <w:t>bq update --source=base_patched.json "$BASE"</w:t>
      </w:r>
    </w:p>
    <w:p/>
    <w:p>
      <w:r>
        <w:t>Canvas 4 — Scripts (copy-paste)</w:t>
      </w:r>
    </w:p>
    <w:p/>
    <w:p>
      <w:r>
        <w:t>Cada bloco abaixo é um canvas de script com o arquivo inteiro. Copie o que precisar.</w:t>
      </w:r>
    </w:p>
    <w:p/>
    <w:p>
      <w:r>
        <w:t>-&gt;  backend/dash_server.py</w:t>
      </w:r>
    </w:p>
    <w:p>
      <w:r>
        <w:t>from IAUtils import IAssistantRequests,IAssistantRuntimeData</w:t>
      </w:r>
    </w:p>
    <w:p>
      <w:r>
        <w:t>from flask import Flask</w:t>
      </w:r>
    </w:p>
    <w:p>
      <w:r>
        <w:t>from flask import redirect, request</w:t>
      </w:r>
    </w:p>
    <w:p>
      <w:r>
        <w:t>from urllib import parse</w:t>
      </w:r>
    </w:p>
    <w:p>
      <w:r>
        <w:t>from flask_cors import CORS</w:t>
      </w:r>
    </w:p>
    <w:p>
      <w:r>
        <w:t>from client import sendQuestionGenIA</w:t>
      </w:r>
    </w:p>
    <w:p>
      <w:r>
        <w:t>import init_dash_servers</w:t>
      </w:r>
    </w:p>
    <w:p>
      <w:r>
        <w:t>import os, base64, urllib, time</w:t>
      </w:r>
    </w:p>
    <w:p>
      <w:r>
        <w:t>from flask import send_file</w:t>
      </w:r>
    </w:p>
    <w:p/>
    <w:p>
      <w:r>
        <w:t>diretorio_atual = os.path.dirname(os.path.abspath(__file__))</w:t>
      </w:r>
    </w:p>
    <w:p>
      <w:r>
        <w:t>pasta_static = os.path.join(diretorio_atual, 'static')</w:t>
      </w:r>
    </w:p>
    <w:p>
      <w:r>
        <w:t>os.makedirs(pasta_static, exist_ok=True)</w:t>
      </w:r>
    </w:p>
    <w:p/>
    <w:p>
      <w:r>
        <w:t>runtime_data = IAssistantRuntimeData()</w:t>
      </w:r>
    </w:p>
    <w:p>
      <w:r>
        <w:t>ia_download_manager = IAssistantRequests()</w:t>
      </w:r>
    </w:p>
    <w:p/>
    <w:p>
      <w:r>
        <w:t>def start_api_server():</w:t>
      </w:r>
    </w:p>
    <w:p>
      <w:r>
        <w:t xml:space="preserve">    app_core = Flask(__name__)</w:t>
      </w:r>
    </w:p>
    <w:p>
      <w:r>
        <w:t xml:space="preserve">    CORS(app_core, origins='*', allow_headers='*')</w:t>
      </w:r>
    </w:p>
    <w:p/>
    <w:p>
      <w:r>
        <w:t xml:space="preserve">    @app_core.route('/')</w:t>
      </w:r>
    </w:p>
    <w:p>
      <w:r>
        <w:t xml:space="preserve">    def index():</w:t>
      </w:r>
    </w:p>
    <w:p>
      <w:r>
        <w:t xml:space="preserve">        caminho_index = os.path.abspath(os.path.join(os.path.dirname(__file__), '..', 'index.html'))</w:t>
      </w:r>
    </w:p>
    <w:p>
      <w:r>
        <w:t xml:space="preserve">        return send_file(caminho_index)</w:t>
      </w:r>
    </w:p>
    <w:p/>
    <w:p>
      <w:r>
        <w:t xml:space="preserve">    @app_core.route('/graphics')</w:t>
      </w:r>
    </w:p>
    <w:p>
      <w:r>
        <w:t xml:space="preserve">    def send_file_graphics():</w:t>
      </w:r>
    </w:p>
    <w:p>
      <w:r>
        <w:t xml:space="preserve">        return redirect("http://localhost:8081/index.html")</w:t>
      </w:r>
    </w:p>
    <w:p/>
    <w:p>
      <w:r>
        <w:t xml:space="preserve">    @app_core.route('/configurations')</w:t>
      </w:r>
    </w:p>
    <w:p>
      <w:r>
        <w:t xml:space="preserve">    def get_configurations():</w:t>
      </w:r>
    </w:p>
    <w:p>
      <w:r>
        <w:t xml:space="preserve">        import json</w:t>
      </w:r>
    </w:p>
    <w:p>
      <w:r>
        <w:t xml:space="preserve">        url_tmp  = urllib.parse.quote(runtime_data.current_url)</w:t>
      </w:r>
    </w:p>
    <w:p>
      <w:r>
        <w:t xml:space="preserve">        return json.dumps({'url': url_tmp}), 200</w:t>
      </w:r>
    </w:p>
    <w:p/>
    <w:p>
      <w:r>
        <w:t xml:space="preserve">    @app_core.route('/search/options')</w:t>
      </w:r>
    </w:p>
    <w:p>
      <w:r>
        <w:t xml:space="preserve">    def get_input_data():</w:t>
      </w:r>
    </w:p>
    <w:p>
      <w:r>
        <w:t xml:space="preserve">        import json</w:t>
      </w:r>
    </w:p>
    <w:p>
      <w:r>
        <w:t xml:space="preserve">        return json.dumps(runtime_data.current_inputs), 200</w:t>
      </w:r>
    </w:p>
    <w:p/>
    <w:p>
      <w:r>
        <w:t xml:space="preserve">    @app_core.route('/api/v1/document', methods=['POST'])</w:t>
      </w:r>
    </w:p>
    <w:p>
      <w:r>
        <w:t xml:space="preserve">    def create_document():</w:t>
      </w:r>
    </w:p>
    <w:p>
      <w:r>
        <w:t xml:space="preserve">        data = request.json</w:t>
      </w:r>
    </w:p>
    <w:p>
      <w:r>
        <w:t xml:space="preserve">        inputSearch = parse.unquote(base64.b64decode(data["inputSearchTarget"]))</w:t>
      </w:r>
    </w:p>
    <w:p>
      <w:r>
        <w:t xml:space="preserve">        listOptionsGenIA = data['listOptionsGenIA']</w:t>
      </w:r>
    </w:p>
    <w:p>
      <w:r>
        <w:t xml:space="preserve">        typ = data["type"]</w:t>
      </w:r>
    </w:p>
    <w:p>
      <w:r>
        <w:t xml:space="preserve">        runtime_data.current_site_url = data['url']</w:t>
      </w:r>
    </w:p>
    <w:p/>
    <w:p>
      <w:r>
        <w:t xml:space="preserve">        if typ=='text':</w:t>
      </w:r>
    </w:p>
    <w:p>
      <w:r>
        <w:t xml:space="preserve">          contentDocument = parse.unquote(base64.b64decode(data["contentText"]).decode('utf-8'))</w:t>
      </w:r>
    </w:p>
    <w:p>
      <w:r>
        <w:t xml:space="preserve">          binary_content = parse.unquote(base64.b64decode(data["BinaryContent"]).decode('utf-8'))</w:t>
      </w:r>
    </w:p>
    <w:p>
      <w:r>
        <w:t xml:space="preserve">          runtime_data.current_url = ia_download_manager.save_text_file_binary_content(</w:t>
      </w:r>
    </w:p>
    <w:p>
      <w:r>
        <w:t xml:space="preserve">              content=binary_content, filename='ia_html_binary_file_output', code_content_to_filename=0)</w:t>
      </w:r>
    </w:p>
    <w:p>
      <w:r>
        <w:t xml:space="preserve">        elif typ=='pdf':</w:t>
      </w:r>
    </w:p>
    <w:p>
      <w:r>
        <w:t xml:space="preserve">          binary_content = base64.b64decode(data['BinaryContent'])</w:t>
      </w:r>
    </w:p>
    <w:p>
      <w:r>
        <w:t xml:space="preserve">          contentDocument = parse.unquote(base64.b64decode(data["pdf"]).decode('utf-8'))</w:t>
      </w:r>
    </w:p>
    <w:p>
      <w:r>
        <w:t xml:space="preserve">          runtime_data.current_url = ia_download_manager.save_pdf_file_binary_content(content=binary_content)</w:t>
      </w:r>
    </w:p>
    <w:p/>
    <w:p>
      <w:r>
        <w:t xml:space="preserve">        output = sendQuestionGenIA(inputSearch, contentDocument,</w:t>
      </w:r>
    </w:p>
    <w:p>
      <w:r>
        <w:t xml:space="preserve">                                   number_response_options=listOptionsGenIA, creativity_degree=1.5)</w:t>
      </w:r>
    </w:p>
    <w:p/>
    <w:p>
      <w:r>
        <w:t xml:space="preserve">        runtime_data.current_inputs = {</w:t>
      </w:r>
    </w:p>
    <w:p>
      <w:r>
        <w:t xml:space="preserve">          'inputSearchTarget': inputSearch,</w:t>
      </w:r>
    </w:p>
    <w:p>
      <w:r>
        <w:t xml:space="preserve">          'search_options': output,</w:t>
      </w:r>
    </w:p>
    <w:p>
      <w:r>
        <w:t xml:space="preserve">          'tabId': data['tabId'],</w:t>
      </w:r>
    </w:p>
    <w:p>
      <w:r>
        <w:t xml:space="preserve">          'listOptionsGenIA': listOptionsGenIA,</w:t>
      </w:r>
    </w:p>
    <w:p>
      <w:r>
        <w:t xml:space="preserve">          'doc': contentDocument,</w:t>
      </w:r>
    </w:p>
    <w:p>
      <w:r>
        <w:t xml:space="preserve">          'url': runtime_data.current_site_url</w:t>
      </w:r>
    </w:p>
    <w:p>
      <w:r>
        <w:t xml:space="preserve">        }</w:t>
      </w:r>
    </w:p>
    <w:p/>
    <w:p>
      <w:r>
        <w:t xml:space="preserve">        init_dash_servers.init_dashboard_services()</w:t>
      </w:r>
    </w:p>
    <w:p>
      <w:r>
        <w:t xml:space="preserve">        time.sleep(15)</w:t>
      </w:r>
    </w:p>
    <w:p>
      <w:r>
        <w:t xml:space="preserve">        return "output.html", 201</w:t>
      </w:r>
    </w:p>
    <w:p/>
    <w:p>
      <w:r>
        <w:t xml:space="preserve">    return app_core</w:t>
      </w:r>
    </w:p>
    <w:p/>
    <w:p>
      <w:r>
        <w:t>if __name__ == '__main__':</w:t>
      </w:r>
    </w:p>
    <w:p>
      <w:r>
        <w:t xml:space="preserve">   app = start_api_server()</w:t>
      </w:r>
    </w:p>
    <w:p>
      <w:r>
        <w:t xml:space="preserve">   app.run(port=8080,host='0.0.0.0', debug=True)</w:t>
      </w:r>
    </w:p>
    <w:p/>
    <w:p>
      <w:r>
        <w:t>-&gt; backend/services/dash_process.py</w:t>
      </w:r>
    </w:p>
    <w:p>
      <w:r>
        <w:t>import IAUtils, time, requests</w:t>
      </w:r>
    </w:p>
    <w:p>
      <w:r>
        <w:t>from IAUtils import start_server</w:t>
      </w:r>
    </w:p>
    <w:p/>
    <w:p>
      <w:r>
        <w:t>for i in range(10):</w:t>
      </w:r>
    </w:p>
    <w:p>
      <w:r>
        <w:t xml:space="preserve">    try:</w:t>
      </w:r>
    </w:p>
    <w:p>
      <w:r>
        <w:t xml:space="preserve">        requests.get("http://localhost:8080/configurations", timeout=1)</w:t>
      </w:r>
    </w:p>
    <w:p>
      <w:r>
        <w:t xml:space="preserve">        break</w:t>
      </w:r>
    </w:p>
    <w:p>
      <w:r>
        <w:t xml:space="preserve">    except requests.exceptions.RequestException:</w:t>
      </w:r>
    </w:p>
    <w:p>
      <w:r>
        <w:t xml:space="preserve">        print(f"Aguardando API (tentativa {i+1}/10)...")</w:t>
      </w:r>
    </w:p>
    <w:p>
      <w:r>
        <w:t xml:space="preserve">        time.sleep(1)</w:t>
      </w:r>
    </w:p>
    <w:p>
      <w:r>
        <w:t>else:</w:t>
      </w:r>
    </w:p>
    <w:p>
      <w:r>
        <w:t xml:space="preserve">    raise RuntimeError("API nunca ficou disponível. Abortando dashboard.")</w:t>
      </w:r>
    </w:p>
    <w:p/>
    <w:p>
      <w:r>
        <w:t>app_dash = start_server()</w:t>
      </w:r>
    </w:p>
    <w:p>
      <w:r>
        <w:t>app_dash.run(port=8081, host="0.0.0.0")</w:t>
      </w:r>
    </w:p>
    <w:p/>
    <w:p>
      <w:r>
        <w:t>-&gt; backend/client.py (OpenAI opcional)</w:t>
      </w:r>
    </w:p>
    <w:p>
      <w:r>
        <w:t>from openai import OpenAI</w:t>
      </w:r>
    </w:p>
    <w:p>
      <w:r>
        <w:t>from dotenv import load_dotenv</w:t>
      </w:r>
    </w:p>
    <w:p>
      <w:r>
        <w:t>import os</w:t>
      </w:r>
    </w:p>
    <w:p>
      <w:r>
        <w:t>load_dotenv()</w:t>
      </w:r>
    </w:p>
    <w:p/>
    <w:p>
      <w:r>
        <w:t>def sendQuestionGenIA(message,inputDocument,number_response_options,creativity_degree):</w:t>
      </w:r>
    </w:p>
    <w:p>
      <w:r>
        <w:t xml:space="preserve">    client = OpenAI(api_key=os.getenv("OPENAI_API_KEY"))</w:t>
      </w:r>
    </w:p>
    <w:p>
      <w:r>
        <w:t xml:space="preserve">    completion = client.chat.completions.create(</w:t>
      </w:r>
    </w:p>
    <w:p>
      <w:r>
        <w:t xml:space="preserve">        max_tokens=1200,</w:t>
      </w:r>
    </w:p>
    <w:p>
      <w:r>
        <w:t xml:space="preserve">        model=os.getenv("OPENAI_MODEL"),</w:t>
      </w:r>
    </w:p>
    <w:p>
      <w:r>
        <w:t xml:space="preserve">        temperature=creativity_degree,</w:t>
      </w:r>
    </w:p>
    <w:p>
      <w:r>
        <w:t xml:space="preserve">        messages=[</w:t>
      </w:r>
    </w:p>
    <w:p>
      <w:r>
        <w:t xml:space="preserve">          {"role": "system", "content": os.getenv("OPENAI_INSTRUCTIONS").format(number_response_options)},</w:t>
      </w:r>
    </w:p>
    <w:p>
      <w:r>
        <w:t xml:space="preserve">          {"role": "user", "content": message}</w:t>
      </w:r>
    </w:p>
    <w:p>
      <w:r>
        <w:t xml:space="preserve">        ]</w:t>
      </w:r>
    </w:p>
    <w:p>
      <w:r>
        <w:t xml:space="preserve">    )</w:t>
      </w:r>
    </w:p>
    <w:p>
      <w:r>
        <w:t xml:space="preserve">    return completion.choices[0].message.content</w:t>
      </w:r>
    </w:p>
    <w:p/>
    <w:p>
      <w:r>
        <w:t>if __name__=="__main__":</w:t>
      </w:r>
    </w:p>
    <w:p>
      <w:r>
        <w:t xml:space="preserve">    print("="*20,"\nLoaded IAssistant Module!!!\n","="*20)</w:t>
      </w:r>
    </w:p>
    <w:p/>
    <w:p>
      <w:r>
        <w:t>-&gt; backend/api_uploader.py (Spark/Delta + SQL)</w:t>
      </w:r>
    </w:p>
    <w:p>
      <w:r>
        <w:t>from flask import Flask, request, jsonify</w:t>
      </w:r>
    </w:p>
    <w:p>
      <w:r>
        <w:t>import logging, json, pyodbc</w:t>
      </w:r>
    </w:p>
    <w:p>
      <w:r>
        <w:t>from pyspark.sql import SparkSession</w:t>
      </w:r>
    </w:p>
    <w:p>
      <w:r>
        <w:t>from pyspark.sql.functions import col, udf</w:t>
      </w:r>
    </w:p>
    <w:p>
      <w:r>
        <w:t>from pyspark.sql.types import StringType</w:t>
      </w:r>
    </w:p>
    <w:p/>
    <w:p>
      <w:r>
        <w:t>logging.basicConfig(level=logging.INFO, format='%(asctime)s [%(levelname)s] %(message)s')</w:t>
      </w:r>
    </w:p>
    <w:p>
      <w:r>
        <w:t>logger = logging.getLogger(__name__)</w:t>
      </w:r>
    </w:p>
    <w:p>
      <w:r>
        <w:t>app = Flask(__name__)</w:t>
      </w:r>
    </w:p>
    <w:p/>
    <w:p>
      <w:r>
        <w:t>spark = SparkSession.builder.appName("ChromeExtensionUploader").getOrCreate()</w:t>
      </w:r>
    </w:p>
    <w:p/>
    <w:p>
      <w:r>
        <w:t>def mask_email(email):</w:t>
      </w:r>
    </w:p>
    <w:p>
      <w:r>
        <w:t xml:space="preserve">    if email and "@" in email:</w:t>
      </w:r>
    </w:p>
    <w:p>
      <w:r>
        <w:t xml:space="preserve">        parts = email.split("@")</w:t>
      </w:r>
    </w:p>
    <w:p>
      <w:r>
        <w:t xml:space="preserve">        return parts[0][:2] + "*" * max(len(parts[0])-2,0) + "@" + parts[1]</w:t>
      </w:r>
    </w:p>
    <w:p>
      <w:r>
        <w:t xml:space="preserve">    return email</w:t>
      </w:r>
    </w:p>
    <w:p/>
    <w:p>
      <w:r>
        <w:t>mask_email_udf = udf(mask_email, StringType())</w:t>
      </w:r>
    </w:p>
    <w:p/>
    <w:p>
      <w:r>
        <w:t>def update_on_premise_sql(data):</w:t>
      </w:r>
    </w:p>
    <w:p>
      <w:r>
        <w:t xml:space="preserve">    try:</w:t>
      </w:r>
    </w:p>
    <w:p>
      <w:r>
        <w:t xml:space="preserve">        connection_string = (</w:t>
      </w:r>
    </w:p>
    <w:p>
      <w:r>
        <w:t xml:space="preserve">            "Driver={ODBC Driver 17 for SQL Server};"</w:t>
      </w:r>
    </w:p>
    <w:p>
      <w:r>
        <w:t xml:space="preserve">            "Server=YOUR_SQL_SERVER_ADDRESS;"</w:t>
      </w:r>
    </w:p>
    <w:p>
      <w:r>
        <w:t xml:space="preserve">            "Database=YOUR_DATABASE_NAME;"</w:t>
      </w:r>
    </w:p>
    <w:p>
      <w:r>
        <w:t xml:space="preserve">            "UID=YOUR_USERNAME;"</w:t>
      </w:r>
    </w:p>
    <w:p>
      <w:r>
        <w:t xml:space="preserve">            "PWD=YOUR_PASSWORD;"</w:t>
      </w:r>
    </w:p>
    <w:p>
      <w:r>
        <w:t xml:space="preserve">        )</w:t>
      </w:r>
    </w:p>
    <w:p>
      <w:r>
        <w:t xml:space="preserve">        cnxn = pyodbc.connect(connection_string)</w:t>
      </w:r>
    </w:p>
    <w:p>
      <w:r>
        <w:t xml:space="preserve">        cursor = cnxn.cursor()</w:t>
      </w:r>
    </w:p>
    <w:p>
      <w:r>
        <w:t xml:space="preserve">        cursor.execute("INSERT INTO ExtensionData (data_json) VALUES (?)", json.dumps(data))</w:t>
      </w:r>
    </w:p>
    <w:p>
      <w:r>
        <w:t xml:space="preserve">        cnxn.commit(); cursor.close(); cnxn.close()</w:t>
      </w:r>
    </w:p>
    <w:p>
      <w:r>
        <w:t xml:space="preserve">        logger.info("Dados inseridos no SQL on premise.")</w:t>
      </w:r>
    </w:p>
    <w:p>
      <w:r>
        <w:t xml:space="preserve">    except Exception as e:</w:t>
      </w:r>
    </w:p>
    <w:p>
      <w:r>
        <w:t xml:space="preserve">        logger.error("Erro ao atualizar SQL on premise: %s", str(e))</w:t>
      </w:r>
    </w:p>
    <w:p>
      <w:r>
        <w:t xml:space="preserve">        raise e</w:t>
      </w:r>
    </w:p>
    <w:p/>
    <w:p>
      <w:r>
        <w:t>@app.route("/uploadData", methods=["POST"])</w:t>
      </w:r>
    </w:p>
    <w:p>
      <w:r>
        <w:t>def upload_data():</w:t>
      </w:r>
    </w:p>
    <w:p>
      <w:r>
        <w:t xml:space="preserve">    try:</w:t>
      </w:r>
    </w:p>
    <w:p>
      <w:r>
        <w:t xml:space="preserve">        content = request.get_json()</w:t>
      </w:r>
    </w:p>
    <w:p>
      <w:r>
        <w:t xml:space="preserve">        logger.info("Dados recebidos: %s", content)</w:t>
      </w:r>
    </w:p>
    <w:p>
      <w:r>
        <w:t xml:space="preserve">        df = spark.createDataFrame([content])</w:t>
      </w:r>
    </w:p>
    <w:p>
      <w:r>
        <w:t xml:space="preserve">        if "email" in df.columns:</w:t>
      </w:r>
    </w:p>
    <w:p>
      <w:r>
        <w:t xml:space="preserve">            df = df.withColumn("email_masked", mask_email_udf(col("email"))).drop("email")</w:t>
      </w:r>
    </w:p>
    <w:p>
      <w:r>
        <w:t xml:space="preserve">        if df.count() &lt; 1:</w:t>
      </w:r>
    </w:p>
    <w:p>
      <w:r>
        <w:t xml:space="preserve">            return jsonify({"status":"error","message":"Nenhum dado recebido!"}), 400</w:t>
      </w:r>
    </w:p>
    <w:p>
      <w:r>
        <w:t xml:space="preserve">        df.write.format("delta").mode("append").save("dbfs:/mnt/extension_data/processed/")</w:t>
      </w:r>
    </w:p>
    <w:p>
      <w:r>
        <w:t xml:space="preserve">        update_on_premise_sql(content)</w:t>
      </w:r>
    </w:p>
    <w:p>
      <w:r>
        <w:t xml:space="preserve">        return jsonify({"status":"success","message":"Dados recebidos e processados."}), 200</w:t>
      </w:r>
    </w:p>
    <w:p>
      <w:r>
        <w:t xml:space="preserve">    except Exception as e:</w:t>
      </w:r>
    </w:p>
    <w:p>
      <w:r>
        <w:t xml:space="preserve">        logger.error("Erro ao processar: %s", str(e))</w:t>
      </w:r>
    </w:p>
    <w:p>
      <w:r>
        <w:t xml:space="preserve">        return jsonify({"status":"error","message":str(e)}), 500</w:t>
      </w:r>
    </w:p>
    <w:p/>
    <w:p>
      <w:r>
        <w:t>if __name__ == '__main__':</w:t>
      </w:r>
    </w:p>
    <w:p>
      <w:r>
        <w:t xml:space="preserve">    app.run(host="0.0.0.0", port=5000, debug=True)</w:t>
      </w:r>
    </w:p>
    <w:p/>
    <w:p>
      <w:pPr>
        <w:pStyle w:val="ListBullet"/>
      </w:pPr>
      <w:r>
        <w:t>&gt; backend/bigquery_function.js (HTTP → BigQuery)</w:t>
      </w:r>
    </w:p>
    <w:p>
      <w:r>
        <w:t>const { BigQuery } = require('@google-cloud/bigquery');</w:t>
      </w:r>
    </w:p>
    <w:p>
      <w:r>
        <w:t>const bigquery = new BigQuery();</w:t>
      </w:r>
    </w:p>
    <w:p/>
    <w:p>
      <w:r>
        <w:t>const datasetId = 'case-de-engenharia-de-dados';</w:t>
      </w:r>
    </w:p>
    <w:p>
      <w:r>
        <w:t>const tableId = 'search_iassistent';</w:t>
      </w:r>
    </w:p>
    <w:p/>
    <w:p>
      <w:r>
        <w:t>exports.insertSearchData = async (req, res) =&gt; {</w:t>
      </w:r>
    </w:p>
    <w:p>
      <w:r>
        <w:t xml:space="preserve">  if (req.method !== 'POST') { res.status(405).send('Method Not Allowed'); return; }</w:t>
      </w:r>
    </w:p>
    <w:p>
      <w:r>
        <w:t xml:space="preserve">  try {</w:t>
      </w:r>
    </w:p>
    <w:p>
      <w:r>
        <w:t xml:space="preserve">    const body = req.body;</w:t>
      </w:r>
    </w:p>
    <w:p>
      <w:r>
        <w:t xml:space="preserve">    if (!body.timestamp) body.timestamp = new Date().toISOString();</w:t>
      </w:r>
    </w:p>
    <w:p/>
    <w:p>
      <w:r>
        <w:t xml:space="preserve">    const row = {</w:t>
      </w:r>
    </w:p>
    <w:p>
      <w:r>
        <w:t xml:space="preserve">      timestamp: body.timestamp,</w:t>
      </w:r>
    </w:p>
    <w:p>
      <w:r>
        <w:t xml:space="preserve">      user_id: body.user_id,</w:t>
      </w:r>
    </w:p>
    <w:p>
      <w:r>
        <w:t xml:space="preserve">      search_query: body.search_query,</w:t>
      </w:r>
    </w:p>
    <w:p>
      <w:r>
        <w:t xml:space="preserve">      best_answer: body.best_answer,</w:t>
      </w:r>
    </w:p>
    <w:p>
      <w:r>
        <w:t xml:space="preserve">      percent: body.percent || null</w:t>
      </w:r>
    </w:p>
    <w:p>
      <w:r>
        <w:t xml:space="preserve">    };</w:t>
      </w:r>
    </w:p>
    <w:p/>
    <w:p>
      <w:r>
        <w:t xml:space="preserve">    await bigquery.dataset(datasetId).table(tableId).insert([row]);</w:t>
      </w:r>
    </w:p>
    <w:p>
      <w:r>
        <w:t xml:space="preserve">    res.status(200).send('Data inserted successfully!');</w:t>
      </w:r>
    </w:p>
    <w:p>
      <w:r>
        <w:t xml:space="preserve">  } catch (err) {</w:t>
      </w:r>
    </w:p>
    <w:p>
      <w:r>
        <w:t xml:space="preserve">    console.error('Error inserting data: ', err);</w:t>
      </w:r>
    </w:p>
    <w:p>
      <w:r>
        <w:t xml:space="preserve">    res.status(500).send('Error inserting data.');</w:t>
      </w:r>
    </w:p>
    <w:p>
      <w:r>
        <w:t xml:space="preserve">  }</w:t>
      </w:r>
    </w:p>
    <w:p>
      <w:r>
        <w:t>};</w:t>
      </w:r>
    </w:p>
    <w:p/>
    <w:p>
      <w:r>
        <w:t>Canvas 5 — Auditoria (Data Access Logs) e IAM</w:t>
      </w:r>
    </w:p>
    <w:p/>
    <w:p>
      <w:r>
        <w:t>Habilite Data Access Logs (Console &gt; IAM e Admin &gt; Audit Logs &gt; BigQuery &gt; Data Read/Write).</w:t>
      </w:r>
    </w:p>
    <w:p/>
    <w:p>
      <w:r>
        <w:t>Checagens rápidas:</w:t>
      </w:r>
    </w:p>
    <w:p/>
    <w:p>
      <w:pPr>
        <w:pStyle w:val="Heading1"/>
      </w:pPr>
      <w:r>
        <w:t>leitura direta na base</w:t>
      </w:r>
    </w:p>
    <w:p>
      <w:r>
        <w:t>gcloud logging read \</w:t>
      </w:r>
    </w:p>
    <w:p>
      <w:r>
        <w:t xml:space="preserve">  'logName="projects/case-de-engenharia-de-dados/logs/cloudaudit.googleapis.com%2Fdata_access" \</w:t>
      </w:r>
    </w:p>
    <w:p>
      <w:r>
        <w:t xml:space="preserve">   AND resource.type="bigquery_dataset" \</w:t>
      </w:r>
    </w:p>
    <w:p>
      <w:r>
        <w:t xml:space="preserve">   AND protoPayload.metadata."@type"="type.googleapis.com/google.cloud.audit.BigQueryAuditMetadata" \</w:t>
      </w:r>
    </w:p>
    <w:p>
      <w:r>
        <w:t xml:space="preserve">   AND protoPayload.metadata.tableDataRead.reason:* \</w:t>
      </w:r>
    </w:p>
    <w:p>
      <w:r>
        <w:t xml:space="preserve">   AND protoPayload.resourceName:"projects/case-de-engenharia-de-dados/datasets/845415315315/tables/user_iassistant"' \</w:t>
      </w:r>
    </w:p>
    <w:p>
      <w:r>
        <w:t xml:space="preserve">  --limit=5 \</w:t>
      </w:r>
    </w:p>
    <w:p>
      <w:r>
        <w:t xml:space="preserve">  --format='value(timestamp, protoPayload.metadata.tableDataRead.reason, protoPayload.resourceName)'</w:t>
      </w:r>
    </w:p>
    <w:p/>
    <w:p/>
    <w:p>
      <w:r>
        <w:t>Métricas que criei:</w:t>
      </w:r>
    </w:p>
    <w:p/>
    <w:p>
      <w:pPr>
        <w:pStyle w:val="Heading1"/>
      </w:pPr>
      <w:r>
        <w:t>leituras na base</w:t>
      </w:r>
    </w:p>
    <w:p>
      <w:r>
        <w:t>gcloud logging metrics create read_base_dataset_metric \</w:t>
      </w:r>
    </w:p>
    <w:p>
      <w:r>
        <w:t xml:space="preserve">  --description="Leituras na tabela base (bypass da view)" \</w:t>
      </w:r>
    </w:p>
    <w:p>
      <w:r>
        <w:t xml:space="preserve">  --log-filter='logName="projects/case-de-engenharia-de-dados/logs/cloudaudit.googleapis.com%2Fdata_access" AND resource.type="bigquery_dataset" AND protoPayload.metadata."@type"="type.googleapis.com/google.cloud.audit.BigQueryAuditMetadata" AND protoPayload.metadata.tableDataRead.reason:* AND protoPayload.resourceName:"projects/case-de-engenharia-de-dados/datasets/845415315315/tables/user_iassistant"'</w:t>
      </w:r>
    </w:p>
    <w:p/>
    <w:p>
      <w:pPr>
        <w:pStyle w:val="Heading1"/>
      </w:pPr>
      <w:r>
        <w:t>queries referenciando a base</w:t>
      </w:r>
    </w:p>
    <w:p>
      <w:r>
        <w:t>gcloud logging metrics create query_ref_base_table_metric \</w:t>
      </w:r>
    </w:p>
    <w:p>
      <w:r>
        <w:t xml:space="preserve">  --description="Queries que referenciam a tabela base" \</w:t>
      </w:r>
    </w:p>
    <w:p>
      <w:r>
        <w:t xml:space="preserve">  --log-filter='logName="projects/case-de-engenharia-de-dados/logs/cloudaudit.googleapis.com%2Fdata_access" AND resource.type="bigquery_project" AND protoPayload.metadata."@type"="type.googleapis.com/google.cloud.audit.BigQueryAuditMetadata" AND protoPayload.metadata.jobCompletedEvent.job.jobStatistics.referencedTables:"projects/case-de-engenharia-de-dados/datasets/845415315315/tables/user_iassistant"'</w:t>
      </w:r>
    </w:p>
    <w:p/>
    <w:p>
      <w:pPr>
        <w:pStyle w:val="Heading1"/>
      </w:pPr>
      <w:r>
        <w:t>leituras via view</w:t>
      </w:r>
    </w:p>
    <w:p>
      <w:r>
        <w:t>gcloud logging metrics create read_via_view_metric \</w:t>
      </w:r>
    </w:p>
    <w:p>
      <w:r>
        <w:t xml:space="preserve">  --description="Leituras na authorized view" \</w:t>
      </w:r>
    </w:p>
    <w:p>
      <w:r>
        <w:t xml:space="preserve">  --log-filter='logName="projects/case-de-engenharia-de-dados/logs/cloudaudit.googleapis.com%2Fdata_access" AND resource.type="bigquery_dataset" AND protoPayload.metadata."@type"="type.googleapis.com/google.cloud.audit.BigQueryAuditMetadata" AND protoPayload.metadata.tableDataRead.reason:* AND protoPayload.resourceName:"projects/case-de-engenharia-de-dados/datasets/sec_v/tables/user_iassistant_v"'</w:t>
      </w:r>
    </w:p>
    <w:p/>
    <w:p/>
    <w:p>
      <w:r>
        <w:t>IAM dinâmico por dataset (exemplo):</w:t>
      </w:r>
    </w:p>
    <w:p/>
    <w:p>
      <w:r>
        <w:t>PROJECT_ID="case-de-engenharia-de-dados"</w:t>
      </w:r>
    </w:p>
    <w:p>
      <w:r>
        <w:t>DATASET_ID="845415315315"</w:t>
      </w:r>
    </w:p>
    <w:p>
      <w:r>
        <w:t>DATASET_REF="$PROJECT_ID:$DATASET_ID"</w:t>
      </w:r>
    </w:p>
    <w:p>
      <w:r>
        <w:t>SRC_TABLE="$PROJECT_ID.$DATASET_ID.user_iassistant"</w:t>
      </w:r>
    </w:p>
    <w:p/>
    <w:p>
      <w:r>
        <w:t>bq query --nouse_legacy_sql --format=csv "</w:t>
      </w:r>
    </w:p>
    <w:p>
      <w:r>
        <w:t>WITH base AS (</w:t>
      </w:r>
    </w:p>
    <w:p>
      <w:r>
        <w:t xml:space="preserve">  SELECT DISTINCT CAST(USER_ID AS INT64) AS user_id,</w:t>
      </w:r>
    </w:p>
    <w:p>
      <w:r>
        <w:t xml:space="preserve">         LOWER(TRIM(USER_EMAIL)) AS email</w:t>
      </w:r>
    </w:p>
    <w:p>
      <w:r>
        <w:t xml:space="preserve">  FROM \</w:t>
      </w:r>
      <w:r>
        <w:rPr>
          <w:rStyle w:val="CodeInline"/>
        </w:rPr>
        <w:t>$SRC_TABLE\</w:t>
      </w:r>
      <w:r/>
    </w:p>
    <w:p>
      <w:r>
        <w:t xml:space="preserve">  WHERE USER_EMAIL IS NOT NULL</w:t>
      </w:r>
    </w:p>
    <w:p>
      <w:r>
        <w:t>)</w:t>
      </w:r>
    </w:p>
    <w:p>
      <w:r>
        <w:t>SELECT email,</w:t>
      </w:r>
    </w:p>
    <w:p>
      <w:r>
        <w:t xml:space="preserve">       CASE WHEN user_id BETWEEN 1 AND 5 THEN 'READER' ELSE 'WRITER' END AS role</w:t>
      </w:r>
    </w:p>
    <w:p>
      <w:r>
        <w:t>FROM base</w:t>
      </w:r>
    </w:p>
    <w:p>
      <w:r>
        <w:t>" | tail -n +2 | while IFS=, read -r email role; do</w:t>
      </w:r>
    </w:p>
    <w:p>
      <w:r>
        <w:t xml:space="preserve">  [[ -z "$email" || -z "$role" ]] &amp;&amp; continue</w:t>
      </w:r>
    </w:p>
    <w:p>
      <w:r>
        <w:t xml:space="preserve">  bq show --format=prettyjson "$DATASET_REF" &gt; ds.tmp.json</w:t>
      </w:r>
    </w:p>
    <w:p>
      <w:r>
        <w:t xml:space="preserve">  jq --arg em "$email" --arg r "$role" \</w:t>
      </w:r>
    </w:p>
    <w:p>
      <w:r>
        <w:t xml:space="preserve">     '.access += [{"role":$r,"userByEmail":$em}] | .access |= (map(tojson)|unique|map(fromjson))' \</w:t>
      </w:r>
    </w:p>
    <w:p>
      <w:r>
        <w:t xml:space="preserve">     ds.tmp.json &gt; ds.apply.json</w:t>
      </w:r>
    </w:p>
    <w:p>
      <w:r>
        <w:t xml:space="preserve">  bq update --source=ds.apply.json "$DATASET_REF"</w:t>
      </w:r>
    </w:p>
    <w:p>
      <w:r>
        <w:t xml:space="preserve">  rm -f ds.tmp.json ds.apply.json</w:t>
      </w:r>
    </w:p>
    <w:p>
      <w:r>
        <w:t>done</w:t>
      </w:r>
    </w:p>
    <w:p/>
    <w:p>
      <w:r>
        <w:t>Consultas úteis (BigQuery)</w:t>
      </w:r>
    </w:p>
    <w:p>
      <w:r>
        <w:t>-- páginas mais “quentes” por relevância (IAssistant)</w:t>
      </w:r>
    </w:p>
    <w:p>
      <w:r>
        <w:t>SELECT *</w:t>
      </w:r>
    </w:p>
    <w:p>
      <w:r>
        <w:t xml:space="preserve">FROM </w:t>
      </w:r>
      <w:r>
        <w:rPr>
          <w:rStyle w:val="CodeInline"/>
        </w:rPr>
        <w:t>case-de-engenharia-de-dados.iaassistant.pages</w:t>
      </w:r>
      <w:r/>
    </w:p>
    <w:p>
      <w:r>
        <w:t>WHERE page_number &gt; 2 AND page_metric_by_page &lt; 0.25</w:t>
      </w:r>
    </w:p>
    <w:p>
      <w:r>
        <w:t>ORDER BY ts DESC;</w:t>
      </w:r>
    </w:p>
    <w:p/>
    <w:p>
      <w:r>
        <w:t>-- top tokens por documento (IAssistant)</w:t>
      </w:r>
    </w:p>
    <w:p>
      <w:r>
        <w:t>SELECT doc_id, token, SUM(frequency) AS freq</w:t>
      </w:r>
    </w:p>
    <w:p>
      <w:r>
        <w:t xml:space="preserve">FROM </w:t>
      </w:r>
      <w:r>
        <w:rPr>
          <w:rStyle w:val="CodeInline"/>
        </w:rPr>
        <w:t>case-de-engenharia-de-dados.iaassistant.terms</w:t>
      </w:r>
      <w:r/>
    </w:p>
    <w:p>
      <w:r>
        <w:t>GROUP BY doc_id, token</w:t>
      </w:r>
    </w:p>
    <w:p>
      <w:r>
        <w:t>ORDER BY freq DESC</w:t>
      </w:r>
    </w:p>
    <w:p>
      <w:r>
        <w:t>LIMIT 50;</w:t>
      </w:r>
    </w:p>
    <w:p/>
    <w:p>
      <w:r>
        <w:t>-- auditoria de origens (IAssistant)</w:t>
      </w:r>
    </w:p>
    <w:p>
      <w:r>
        <w:t>SELECT page_url, COUNT(*) AS hits</w:t>
      </w:r>
    </w:p>
    <w:p>
      <w:r>
        <w:t xml:space="preserve">FROM </w:t>
      </w:r>
      <w:r>
        <w:rPr>
          <w:rStyle w:val="CodeInline"/>
        </w:rPr>
        <w:t>case-de-engenharia-de-dados.iaassistant.logs</w:t>
      </w:r>
      <w:r/>
    </w:p>
    <w:p>
      <w:r>
        <w:t>GROUP BY page_url</w:t>
      </w:r>
    </w:p>
    <w:p>
      <w:r>
        <w:t>ORDER BY hits DESC</w:t>
      </w:r>
    </w:p>
    <w:p>
      <w:r>
        <w:t>LIMIT 100;</w:t>
      </w:r>
    </w:p>
    <w:p/>
    <w:p>
      <w:r>
        <w:t>Notas finais</w:t>
      </w:r>
    </w:p>
    <w:p/>
    <w:p>
      <w:r>
        <w:t>Extensão manda contexto; APIs processam e persistem; Dash explica; BigQuery governa.</w:t>
      </w:r>
    </w:p>
    <w:p/>
    <w:p>
      <w:r>
        <w:t>Máscaras nas views, Data Access Logs para auditoria, e métricas para sinalizar bypass.</w:t>
      </w:r>
    </w:p>
    <w:p/>
    <w:p>
      <w:r>
        <w:t>OpenAI aqui é para resumo/rotulagem, não decide ranking (o ranking é matemático e auditável).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Block"/>
    <w:rPr>
      <w:rFonts w:ascii="Courier New" w:hAnsi="Courier New"/>
      <w:sz w:val="18"/>
    </w:rPr>
  </w:style>
  <w:style w:type="character" w:customStyle="1" w:styleId="CodeInline">
    <w:name w:val="CodeInlin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